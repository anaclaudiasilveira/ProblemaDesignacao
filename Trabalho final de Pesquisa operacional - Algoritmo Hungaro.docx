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51CC" w14:textId="324F36E3" w:rsidR="00744D75" w:rsidRDefault="00744D75" w:rsidP="00C42767">
      <w:pPr>
        <w:spacing w:after="120" w:line="240" w:lineRule="auto"/>
        <w:rPr>
          <w:rFonts w:cstheme="minorHAnsi"/>
          <w:b/>
          <w:bCs/>
          <w:color w:val="auto"/>
        </w:rPr>
      </w:pPr>
    </w:p>
    <w:p w14:paraId="0EB02938" w14:textId="77777777" w:rsidR="00247B3C" w:rsidRDefault="00247B3C" w:rsidP="00C42767">
      <w:pPr>
        <w:spacing w:after="120" w:line="240" w:lineRule="auto"/>
        <w:jc w:val="center"/>
        <w:rPr>
          <w:rFonts w:cstheme="minorHAnsi"/>
          <w:b/>
          <w:bCs/>
          <w:color w:val="auto"/>
        </w:rPr>
      </w:pPr>
    </w:p>
    <w:p w14:paraId="4364387A" w14:textId="77777777" w:rsidR="00247B3C" w:rsidRDefault="00247B3C" w:rsidP="00C42767">
      <w:pPr>
        <w:spacing w:after="120" w:line="240" w:lineRule="auto"/>
        <w:jc w:val="center"/>
        <w:rPr>
          <w:rFonts w:cstheme="minorHAnsi"/>
          <w:b/>
          <w:bCs/>
          <w:color w:val="auto"/>
        </w:rPr>
      </w:pPr>
    </w:p>
    <w:p w14:paraId="036188DB" w14:textId="77777777" w:rsidR="00784517" w:rsidRDefault="00784517" w:rsidP="00C42767">
      <w:pPr>
        <w:spacing w:after="120" w:line="240" w:lineRule="auto"/>
        <w:jc w:val="center"/>
        <w:rPr>
          <w:rFonts w:cstheme="minorHAnsi"/>
          <w:b/>
          <w:bCs/>
          <w:color w:val="auto"/>
        </w:rPr>
      </w:pPr>
    </w:p>
    <w:p w14:paraId="5F091027" w14:textId="77777777" w:rsidR="00784517" w:rsidRDefault="00784517" w:rsidP="00C42767">
      <w:pPr>
        <w:spacing w:after="120" w:line="240" w:lineRule="auto"/>
        <w:jc w:val="center"/>
        <w:rPr>
          <w:rFonts w:cstheme="minorHAnsi"/>
          <w:b/>
          <w:bCs/>
          <w:color w:val="auto"/>
        </w:rPr>
      </w:pPr>
    </w:p>
    <w:p w14:paraId="795ED3CC" w14:textId="77777777" w:rsidR="00784517" w:rsidRDefault="00784517" w:rsidP="00C42767">
      <w:pPr>
        <w:spacing w:after="120" w:line="240" w:lineRule="auto"/>
        <w:jc w:val="center"/>
        <w:rPr>
          <w:rFonts w:cstheme="minorHAnsi"/>
          <w:b/>
          <w:bCs/>
          <w:color w:val="auto"/>
        </w:rPr>
      </w:pPr>
    </w:p>
    <w:p w14:paraId="2977DEF8" w14:textId="77777777" w:rsidR="00784517" w:rsidRDefault="00784517" w:rsidP="00C42767">
      <w:pPr>
        <w:spacing w:after="120" w:line="240" w:lineRule="auto"/>
        <w:jc w:val="center"/>
        <w:rPr>
          <w:rFonts w:cstheme="minorHAnsi"/>
          <w:b/>
          <w:bCs/>
          <w:color w:val="auto"/>
        </w:rPr>
      </w:pPr>
    </w:p>
    <w:p w14:paraId="1741797A" w14:textId="77777777" w:rsidR="00784517" w:rsidRDefault="00784517" w:rsidP="00C42767">
      <w:pPr>
        <w:spacing w:after="120" w:line="240" w:lineRule="auto"/>
        <w:jc w:val="center"/>
        <w:rPr>
          <w:rFonts w:cstheme="minorHAnsi"/>
          <w:b/>
          <w:bCs/>
          <w:color w:val="auto"/>
        </w:rPr>
      </w:pPr>
    </w:p>
    <w:p w14:paraId="6DF898F4" w14:textId="77777777" w:rsidR="00784517" w:rsidRDefault="00784517" w:rsidP="00C42767">
      <w:pPr>
        <w:spacing w:after="120" w:line="240" w:lineRule="auto"/>
        <w:jc w:val="center"/>
        <w:rPr>
          <w:rFonts w:cstheme="minorHAnsi"/>
          <w:b/>
          <w:bCs/>
          <w:color w:val="auto"/>
        </w:rPr>
      </w:pPr>
    </w:p>
    <w:p w14:paraId="1BD9C78D" w14:textId="77777777" w:rsidR="00784517" w:rsidRDefault="00784517" w:rsidP="00C42767">
      <w:pPr>
        <w:spacing w:after="120" w:line="240" w:lineRule="auto"/>
        <w:jc w:val="center"/>
        <w:rPr>
          <w:rFonts w:cstheme="minorHAnsi"/>
          <w:b/>
          <w:bCs/>
          <w:color w:val="auto"/>
        </w:rPr>
      </w:pPr>
    </w:p>
    <w:p w14:paraId="1DA0875F" w14:textId="77777777" w:rsidR="00784517" w:rsidRDefault="00784517" w:rsidP="00C42767">
      <w:pPr>
        <w:spacing w:after="120" w:line="240" w:lineRule="auto"/>
        <w:jc w:val="center"/>
        <w:rPr>
          <w:rFonts w:cstheme="minorHAnsi"/>
          <w:b/>
          <w:bCs/>
          <w:color w:val="auto"/>
        </w:rPr>
      </w:pPr>
    </w:p>
    <w:p w14:paraId="73EE04C9" w14:textId="77777777" w:rsidR="00784517" w:rsidRDefault="00784517" w:rsidP="00C42767">
      <w:pPr>
        <w:spacing w:after="120" w:line="240" w:lineRule="auto"/>
        <w:jc w:val="center"/>
        <w:rPr>
          <w:rFonts w:cstheme="minorHAnsi"/>
          <w:b/>
          <w:bCs/>
          <w:color w:val="auto"/>
        </w:rPr>
      </w:pPr>
    </w:p>
    <w:p w14:paraId="195D1868" w14:textId="77777777" w:rsidR="00784517" w:rsidRDefault="00784517" w:rsidP="00C42767">
      <w:pPr>
        <w:spacing w:after="120" w:line="240" w:lineRule="auto"/>
        <w:jc w:val="center"/>
        <w:rPr>
          <w:rFonts w:cstheme="minorHAnsi"/>
          <w:b/>
          <w:bCs/>
          <w:color w:val="auto"/>
        </w:rPr>
      </w:pPr>
    </w:p>
    <w:p w14:paraId="4090A9EF" w14:textId="77777777" w:rsidR="00247B3C" w:rsidRDefault="00247B3C" w:rsidP="00C42767">
      <w:pPr>
        <w:spacing w:after="120" w:line="240" w:lineRule="auto"/>
        <w:jc w:val="center"/>
        <w:rPr>
          <w:rFonts w:cstheme="minorHAnsi"/>
          <w:b/>
          <w:bCs/>
          <w:color w:val="auto"/>
        </w:rPr>
      </w:pPr>
    </w:p>
    <w:p w14:paraId="48B4D216" w14:textId="77777777" w:rsidR="00247B3C" w:rsidRDefault="00247B3C" w:rsidP="00C42767">
      <w:pPr>
        <w:spacing w:after="120" w:line="240" w:lineRule="auto"/>
        <w:jc w:val="center"/>
        <w:rPr>
          <w:rFonts w:cstheme="minorHAnsi"/>
          <w:b/>
          <w:bCs/>
          <w:color w:val="auto"/>
        </w:rPr>
      </w:pPr>
    </w:p>
    <w:p w14:paraId="2DC6067B" w14:textId="08D40447" w:rsidR="0005540D" w:rsidRDefault="00247B3C" w:rsidP="00C42767">
      <w:pPr>
        <w:spacing w:after="120" w:line="240" w:lineRule="auto"/>
        <w:jc w:val="center"/>
        <w:rPr>
          <w:rFonts w:cstheme="minorHAnsi"/>
          <w:b/>
          <w:bCs/>
          <w:color w:val="auto"/>
        </w:rPr>
      </w:pPr>
      <w:r>
        <w:rPr>
          <w:rFonts w:cstheme="minorHAnsi"/>
          <w:b/>
          <w:bCs/>
          <w:color w:val="auto"/>
        </w:rPr>
        <w:t>Trabalho Final</w:t>
      </w:r>
    </w:p>
    <w:p w14:paraId="3AC9221D" w14:textId="7F956763" w:rsidR="00333D28" w:rsidRDefault="00333D28" w:rsidP="00C42767">
      <w:pPr>
        <w:spacing w:after="120" w:line="240" w:lineRule="auto"/>
        <w:jc w:val="center"/>
        <w:rPr>
          <w:rFonts w:cstheme="minorHAnsi"/>
          <w:b/>
          <w:bCs/>
          <w:color w:val="auto"/>
        </w:rPr>
      </w:pPr>
      <w:r>
        <w:rPr>
          <w:rFonts w:cstheme="minorHAnsi"/>
          <w:b/>
          <w:bCs/>
          <w:color w:val="auto"/>
        </w:rPr>
        <w:t xml:space="preserve">Algoritmo </w:t>
      </w:r>
      <w:r w:rsidR="00E93364">
        <w:rPr>
          <w:rFonts w:cstheme="minorHAnsi"/>
          <w:b/>
          <w:bCs/>
          <w:color w:val="auto"/>
        </w:rPr>
        <w:t>Húngaro</w:t>
      </w:r>
    </w:p>
    <w:p w14:paraId="35BAF400" w14:textId="77777777" w:rsidR="0005540D" w:rsidRDefault="0005540D" w:rsidP="00C42767">
      <w:pPr>
        <w:spacing w:after="120" w:line="240" w:lineRule="auto"/>
        <w:rPr>
          <w:rFonts w:cstheme="minorHAnsi"/>
          <w:b/>
          <w:bCs/>
          <w:color w:val="auto"/>
        </w:rPr>
      </w:pPr>
    </w:p>
    <w:p w14:paraId="18E753AF" w14:textId="77777777" w:rsidR="0005540D" w:rsidRDefault="0005540D" w:rsidP="00C42767">
      <w:pPr>
        <w:spacing w:after="120" w:line="240" w:lineRule="auto"/>
        <w:rPr>
          <w:rFonts w:cstheme="minorHAnsi"/>
          <w:b/>
          <w:bCs/>
          <w:color w:val="auto"/>
        </w:rPr>
      </w:pPr>
    </w:p>
    <w:p w14:paraId="693D63B2" w14:textId="77777777" w:rsidR="0005540D" w:rsidRDefault="0005540D" w:rsidP="00C42767">
      <w:pPr>
        <w:spacing w:after="120" w:line="240" w:lineRule="auto"/>
        <w:rPr>
          <w:rFonts w:cstheme="minorHAnsi"/>
          <w:b/>
          <w:bCs/>
          <w:color w:val="auto"/>
        </w:rPr>
      </w:pPr>
    </w:p>
    <w:p w14:paraId="2BEAD303" w14:textId="77777777" w:rsidR="0005540D" w:rsidRDefault="0005540D" w:rsidP="00C42767">
      <w:pPr>
        <w:spacing w:after="120" w:line="240" w:lineRule="auto"/>
        <w:rPr>
          <w:rFonts w:cstheme="minorHAnsi"/>
          <w:b/>
          <w:bCs/>
          <w:color w:val="auto"/>
        </w:rPr>
      </w:pPr>
    </w:p>
    <w:tbl>
      <w:tblPr>
        <w:tblStyle w:val="Tabelacomgrade"/>
        <w:tblW w:w="0" w:type="auto"/>
        <w:tblInd w:w="45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269"/>
      </w:tblGrid>
      <w:tr w:rsidR="0005540D" w14:paraId="252F314B" w14:textId="77777777" w:rsidTr="0005540D">
        <w:tc>
          <w:tcPr>
            <w:tcW w:w="5097" w:type="dxa"/>
            <w:gridSpan w:val="2"/>
          </w:tcPr>
          <w:p w14:paraId="2E3E4022" w14:textId="02326A08" w:rsidR="0005540D" w:rsidRDefault="0005540D" w:rsidP="00C42767">
            <w:pPr>
              <w:spacing w:after="120" w:line="240" w:lineRule="auto"/>
              <w:rPr>
                <w:rFonts w:cstheme="minorHAnsi"/>
                <w:b/>
                <w:bCs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</w:rPr>
              <w:br w:type="page"/>
            </w:r>
            <w:r w:rsidRPr="00FE295C">
              <w:rPr>
                <w:rFonts w:cstheme="minorHAnsi"/>
                <w:b/>
                <w:bCs/>
                <w:color w:val="auto"/>
              </w:rPr>
              <w:t>Alunos:</w:t>
            </w:r>
          </w:p>
        </w:tc>
      </w:tr>
      <w:tr w:rsidR="0005540D" w14:paraId="721EBC1F" w14:textId="77777777" w:rsidTr="0005540D">
        <w:tc>
          <w:tcPr>
            <w:tcW w:w="3828" w:type="dxa"/>
          </w:tcPr>
          <w:p w14:paraId="1E82D507" w14:textId="17DD03FA" w:rsidR="0005540D" w:rsidRDefault="0005540D" w:rsidP="00C42767">
            <w:pPr>
              <w:spacing w:after="120" w:line="240" w:lineRule="auto"/>
              <w:rPr>
                <w:rFonts w:cstheme="minorHAnsi"/>
                <w:b/>
                <w:bCs/>
                <w:color w:val="auto"/>
              </w:rPr>
            </w:pPr>
            <w:r w:rsidRPr="00FE295C">
              <w:rPr>
                <w:rFonts w:cstheme="minorHAnsi"/>
                <w:color w:val="auto"/>
              </w:rPr>
              <w:t>Abne Martins Machado</w:t>
            </w:r>
          </w:p>
        </w:tc>
        <w:tc>
          <w:tcPr>
            <w:tcW w:w="1269" w:type="dxa"/>
          </w:tcPr>
          <w:p w14:paraId="1C332BA9" w14:textId="14EE49FE" w:rsidR="0005540D" w:rsidRDefault="0005540D" w:rsidP="00C42767">
            <w:pPr>
              <w:spacing w:after="120" w:line="240" w:lineRule="auto"/>
              <w:rPr>
                <w:rFonts w:cstheme="minorHAnsi"/>
                <w:b/>
                <w:bCs/>
                <w:color w:val="auto"/>
              </w:rPr>
            </w:pPr>
            <w:r w:rsidRPr="00FE295C">
              <w:rPr>
                <w:rFonts w:cstheme="minorHAnsi"/>
                <w:color w:val="auto"/>
              </w:rPr>
              <w:t>E01797</w:t>
            </w:r>
          </w:p>
        </w:tc>
      </w:tr>
      <w:tr w:rsidR="0005540D" w14:paraId="00B59D0D" w14:textId="77777777" w:rsidTr="0005540D">
        <w:tc>
          <w:tcPr>
            <w:tcW w:w="3828" w:type="dxa"/>
          </w:tcPr>
          <w:p w14:paraId="2023E747" w14:textId="14994348" w:rsidR="0005540D" w:rsidRDefault="0005540D" w:rsidP="00C42767">
            <w:pPr>
              <w:spacing w:after="120" w:line="240" w:lineRule="auto"/>
              <w:rPr>
                <w:rFonts w:cstheme="minorHAnsi"/>
                <w:b/>
                <w:bCs/>
                <w:color w:val="auto"/>
              </w:rPr>
            </w:pPr>
            <w:r w:rsidRPr="00FE295C">
              <w:rPr>
                <w:rFonts w:cstheme="minorHAnsi"/>
                <w:color w:val="auto"/>
              </w:rPr>
              <w:t xml:space="preserve">Ana Claudia Silveira Rodrigues     </w:t>
            </w:r>
          </w:p>
        </w:tc>
        <w:tc>
          <w:tcPr>
            <w:tcW w:w="1269" w:type="dxa"/>
          </w:tcPr>
          <w:p w14:paraId="1C6C4591" w14:textId="56B6E8DD" w:rsidR="0005540D" w:rsidRDefault="0005540D" w:rsidP="00C42767">
            <w:pPr>
              <w:spacing w:after="120" w:line="240" w:lineRule="auto"/>
              <w:rPr>
                <w:rFonts w:cstheme="minorHAnsi"/>
                <w:b/>
                <w:bCs/>
                <w:color w:val="auto"/>
              </w:rPr>
            </w:pPr>
            <w:r w:rsidRPr="00FE295C">
              <w:rPr>
                <w:rFonts w:cstheme="minorHAnsi"/>
                <w:color w:val="auto"/>
              </w:rPr>
              <w:t>E01598</w:t>
            </w:r>
          </w:p>
        </w:tc>
      </w:tr>
      <w:tr w:rsidR="0005540D" w14:paraId="6A253BBA" w14:textId="77777777" w:rsidTr="0005540D">
        <w:tc>
          <w:tcPr>
            <w:tcW w:w="3828" w:type="dxa"/>
          </w:tcPr>
          <w:p w14:paraId="5256B93D" w14:textId="4210399B" w:rsidR="0005540D" w:rsidRDefault="0005540D" w:rsidP="00C42767">
            <w:pPr>
              <w:spacing w:after="120" w:line="240" w:lineRule="auto"/>
              <w:rPr>
                <w:rFonts w:cstheme="minorHAnsi"/>
                <w:b/>
                <w:bCs/>
                <w:color w:val="auto"/>
              </w:rPr>
            </w:pPr>
            <w:r w:rsidRPr="00FE295C">
              <w:rPr>
                <w:rFonts w:cstheme="minorHAnsi"/>
                <w:color w:val="auto"/>
              </w:rPr>
              <w:t xml:space="preserve">Luiz Henrique Silveira Rodrigues    </w:t>
            </w:r>
          </w:p>
        </w:tc>
        <w:tc>
          <w:tcPr>
            <w:tcW w:w="1269" w:type="dxa"/>
          </w:tcPr>
          <w:p w14:paraId="640D37DE" w14:textId="037EC88D" w:rsidR="0005540D" w:rsidRDefault="0005540D" w:rsidP="00C42767">
            <w:pPr>
              <w:spacing w:after="120" w:line="240" w:lineRule="auto"/>
              <w:rPr>
                <w:rFonts w:cstheme="minorHAnsi"/>
                <w:b/>
                <w:bCs/>
                <w:color w:val="auto"/>
              </w:rPr>
            </w:pPr>
            <w:r w:rsidRPr="00FE295C">
              <w:rPr>
                <w:rFonts w:cstheme="minorHAnsi"/>
                <w:color w:val="auto"/>
              </w:rPr>
              <w:t>E01599</w:t>
            </w:r>
          </w:p>
        </w:tc>
      </w:tr>
      <w:tr w:rsidR="0005540D" w14:paraId="26128FB5" w14:textId="77777777" w:rsidTr="0005540D">
        <w:tc>
          <w:tcPr>
            <w:tcW w:w="3828" w:type="dxa"/>
          </w:tcPr>
          <w:p w14:paraId="317146FB" w14:textId="31E08983" w:rsidR="0005540D" w:rsidRDefault="0005540D" w:rsidP="00C42767">
            <w:pPr>
              <w:spacing w:after="120" w:line="240" w:lineRule="auto"/>
              <w:rPr>
                <w:rFonts w:cstheme="minorHAnsi"/>
                <w:b/>
                <w:bCs/>
                <w:color w:val="auto"/>
              </w:rPr>
            </w:pPr>
            <w:r w:rsidRPr="00FE295C">
              <w:rPr>
                <w:rFonts w:cstheme="minorHAnsi"/>
                <w:color w:val="auto"/>
              </w:rPr>
              <w:t>Pedro Henrique Almeida de Freitas</w:t>
            </w:r>
          </w:p>
        </w:tc>
        <w:tc>
          <w:tcPr>
            <w:tcW w:w="1269" w:type="dxa"/>
          </w:tcPr>
          <w:p w14:paraId="61BCE10D" w14:textId="0E083A96" w:rsidR="0005540D" w:rsidRDefault="0005540D" w:rsidP="00C42767">
            <w:pPr>
              <w:spacing w:after="120" w:line="240" w:lineRule="auto"/>
              <w:rPr>
                <w:rFonts w:cstheme="minorHAnsi"/>
                <w:b/>
                <w:bCs/>
                <w:color w:val="auto"/>
              </w:rPr>
            </w:pPr>
            <w:r w:rsidRPr="00FE295C">
              <w:rPr>
                <w:rFonts w:cstheme="minorHAnsi"/>
                <w:color w:val="auto"/>
              </w:rPr>
              <w:t>E01723</w:t>
            </w:r>
          </w:p>
        </w:tc>
      </w:tr>
    </w:tbl>
    <w:p w14:paraId="13F78317" w14:textId="77777777" w:rsidR="00F239AF" w:rsidRDefault="00F239AF" w:rsidP="00C42767">
      <w:pPr>
        <w:spacing w:after="120" w:line="240" w:lineRule="auto"/>
        <w:rPr>
          <w:rFonts w:cstheme="minorHAnsi"/>
          <w:b/>
          <w:bCs/>
          <w:color w:val="auto"/>
        </w:rPr>
      </w:pPr>
    </w:p>
    <w:p w14:paraId="231FBF81" w14:textId="77777777" w:rsidR="00F239AF" w:rsidRDefault="00F239AF" w:rsidP="00C42767">
      <w:pPr>
        <w:spacing w:after="120" w:line="240" w:lineRule="auto"/>
        <w:rPr>
          <w:rFonts w:cstheme="minorHAnsi"/>
          <w:b/>
          <w:bCs/>
          <w:color w:val="auto"/>
        </w:rPr>
      </w:pPr>
    </w:p>
    <w:p w14:paraId="3F15B529" w14:textId="77777777" w:rsidR="00F239AF" w:rsidRDefault="00F239AF" w:rsidP="00C42767">
      <w:pPr>
        <w:spacing w:after="120" w:line="240" w:lineRule="auto"/>
        <w:rPr>
          <w:rFonts w:cstheme="minorHAnsi"/>
          <w:b/>
          <w:bCs/>
          <w:color w:val="auto"/>
        </w:rPr>
      </w:pPr>
    </w:p>
    <w:p w14:paraId="2CD5D5C2" w14:textId="140280D9" w:rsidR="0005540D" w:rsidRDefault="00F239AF" w:rsidP="00C42767">
      <w:pPr>
        <w:spacing w:after="120" w:line="240" w:lineRule="auto"/>
        <w:rPr>
          <w:rFonts w:cstheme="minorHAnsi"/>
          <w:b/>
          <w:bCs/>
          <w:color w:val="auto"/>
        </w:rPr>
      </w:pPr>
      <w:r w:rsidRPr="008B6BC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DD090E4" wp14:editId="6D00C556">
                <wp:simplePos x="0" y="0"/>
                <wp:positionH relativeFrom="column">
                  <wp:posOffset>254000</wp:posOffset>
                </wp:positionH>
                <wp:positionV relativeFrom="paragraph">
                  <wp:posOffset>481330</wp:posOffset>
                </wp:positionV>
                <wp:extent cx="5647944" cy="12700"/>
                <wp:effectExtent l="0" t="0" r="0" b="0"/>
                <wp:wrapTopAndBottom distT="0" distB="0"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944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56E49E" w14:textId="77777777" w:rsidR="00F239AF" w:rsidRDefault="00F239AF" w:rsidP="00F239AF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090E4" id="Retângulo 15" o:spid="_x0000_s1026" style="position:absolute;margin-left:20pt;margin-top:37.9pt;width:444.7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" fillcolor="black" stroked="f">
                <v:textbox inset="2.53958mm,2.53958mm,2.53958mm,2.53958mm">
                  <w:txbxContent>
                    <w:p w14:paraId="7556E49E" w14:textId="77777777" w:rsidR="00F239AF" w:rsidRDefault="00F239AF" w:rsidP="00F239AF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A395F25" w14:textId="240E0116" w:rsidR="00F239AF" w:rsidRPr="008B6BC2" w:rsidRDefault="00F239AF" w:rsidP="00C42767">
      <w:pPr>
        <w:spacing w:after="120" w:line="240" w:lineRule="auto"/>
        <w:jc w:val="center"/>
        <w:rPr>
          <w:rFonts w:eastAsia="Arial"/>
          <w:b/>
        </w:rPr>
      </w:pPr>
      <w:r w:rsidRPr="008B6BC2">
        <w:rPr>
          <w:rFonts w:eastAsia="Arial"/>
          <w:b/>
        </w:rPr>
        <w:t>2023</w:t>
      </w:r>
    </w:p>
    <w:p w14:paraId="63917AF9" w14:textId="1603E0B7" w:rsidR="00FE295C" w:rsidRDefault="00FE295C" w:rsidP="00C42767">
      <w:pPr>
        <w:spacing w:after="120" w:line="240" w:lineRule="auto"/>
        <w:rPr>
          <w:rFonts w:cstheme="minorHAnsi"/>
          <w:b/>
          <w:bCs/>
          <w:color w:val="auto"/>
        </w:rPr>
      </w:pPr>
    </w:p>
    <w:p w14:paraId="0047B25C" w14:textId="77777777" w:rsidR="00C42767" w:rsidRDefault="00C42767">
      <w:pPr>
        <w:rPr>
          <w:rFonts w:cstheme="minorHAnsi"/>
          <w:b/>
          <w:bCs/>
          <w:color w:val="auto"/>
        </w:rPr>
      </w:pPr>
      <w:r>
        <w:rPr>
          <w:rFonts w:cstheme="minorHAnsi"/>
          <w:b/>
          <w:bCs/>
          <w:color w:val="auto"/>
        </w:rPr>
        <w:br w:type="page"/>
      </w:r>
    </w:p>
    <w:p w14:paraId="1A481253" w14:textId="65296655" w:rsidR="003E10C7" w:rsidRDefault="003E10C7" w:rsidP="00C42767">
      <w:pPr>
        <w:spacing w:after="120" w:line="240" w:lineRule="auto"/>
        <w:jc w:val="both"/>
        <w:rPr>
          <w:rFonts w:cstheme="minorHAnsi"/>
          <w:b/>
          <w:bCs/>
          <w:color w:val="auto"/>
        </w:rPr>
      </w:pPr>
      <w:r w:rsidRPr="009B7DD6">
        <w:rPr>
          <w:rFonts w:cstheme="minorHAnsi"/>
          <w:b/>
          <w:bCs/>
          <w:color w:val="auto"/>
        </w:rPr>
        <w:lastRenderedPageBreak/>
        <w:t>Problema de alocação de funcionários na Fábrica de Automóveis</w:t>
      </w:r>
    </w:p>
    <w:p w14:paraId="2F780687" w14:textId="77777777" w:rsidR="009B7DD6" w:rsidRPr="009B7DD6" w:rsidRDefault="009B7DD6" w:rsidP="00C42767">
      <w:pPr>
        <w:spacing w:after="120" w:line="240" w:lineRule="auto"/>
        <w:jc w:val="both"/>
        <w:rPr>
          <w:rFonts w:cstheme="minorHAnsi"/>
          <w:b/>
          <w:bCs/>
          <w:color w:val="auto"/>
        </w:rPr>
      </w:pPr>
    </w:p>
    <w:p w14:paraId="675A7C03" w14:textId="38A3F0FE" w:rsidR="003E10C7" w:rsidRPr="009B7DD6" w:rsidRDefault="003E10C7" w:rsidP="00C42767">
      <w:pPr>
        <w:spacing w:after="120" w:line="240" w:lineRule="auto"/>
        <w:jc w:val="both"/>
        <w:rPr>
          <w:rFonts w:cstheme="minorHAnsi"/>
          <w:color w:val="auto"/>
        </w:rPr>
      </w:pPr>
      <w:r w:rsidRPr="009B7DD6">
        <w:rPr>
          <w:rFonts w:cstheme="minorHAnsi"/>
          <w:color w:val="auto"/>
        </w:rPr>
        <w:t>Considere que a fábrica de automóveis precisa transferir trabalhadores de diferentes habilidades para diferentes estações de montagem, de modo a maximizar a eficiência na produção automotiva. Cada trabalhador pode ser visto como uma "unidade" que pode ser alocada em estações de montagem específicas, e a eficiência do trabalhador em cada estação pode ser interpretada como o custo associado a essa alocação.</w:t>
      </w:r>
    </w:p>
    <w:p w14:paraId="36521DC3" w14:textId="77777777" w:rsidR="009B7DD6" w:rsidRDefault="009B7DD6" w:rsidP="00C42767">
      <w:pPr>
        <w:spacing w:after="120" w:line="240" w:lineRule="auto"/>
        <w:jc w:val="both"/>
        <w:rPr>
          <w:rFonts w:cstheme="minorHAnsi"/>
          <w:color w:val="auto"/>
        </w:rPr>
      </w:pPr>
    </w:p>
    <w:p w14:paraId="674831D3" w14:textId="074CA247" w:rsidR="003E10C7" w:rsidRPr="009B7DD6" w:rsidRDefault="003E10C7" w:rsidP="00C42767">
      <w:pPr>
        <w:spacing w:after="120" w:line="240" w:lineRule="auto"/>
        <w:jc w:val="both"/>
        <w:rPr>
          <w:rFonts w:cstheme="minorHAnsi"/>
          <w:b/>
          <w:bCs/>
          <w:color w:val="auto"/>
        </w:rPr>
      </w:pPr>
      <w:bookmarkStart w:id="0" w:name="_Hlk151577561"/>
      <w:r w:rsidRPr="009B7DD6">
        <w:rPr>
          <w:rFonts w:cstheme="minorHAnsi"/>
          <w:b/>
          <w:bCs/>
          <w:color w:val="auto"/>
        </w:rPr>
        <w:t>Objetivo:</w:t>
      </w:r>
    </w:p>
    <w:p w14:paraId="041EE65D" w14:textId="0D03F4A8" w:rsidR="00145EE5" w:rsidRDefault="00145EE5" w:rsidP="00C42767">
      <w:pPr>
        <w:spacing w:after="120" w:line="240" w:lineRule="auto"/>
        <w:jc w:val="both"/>
        <w:rPr>
          <w:rFonts w:cstheme="minorHAnsi"/>
          <w:color w:val="auto"/>
        </w:rPr>
      </w:pPr>
      <w:r w:rsidRPr="00145EE5">
        <w:rPr>
          <w:rFonts w:cstheme="minorHAnsi"/>
          <w:color w:val="auto"/>
        </w:rPr>
        <w:t xml:space="preserve">Maximizar a eficiência global da fábrica, que pode ser representada pela minimização do custo total associado às alocações </w:t>
      </w:r>
      <w:r w:rsidRPr="009B7DD6">
        <w:rPr>
          <w:rFonts w:cstheme="minorHAnsi"/>
          <w:color w:val="auto"/>
        </w:rPr>
        <w:t>de trabalhadores para estações de montagem</w:t>
      </w:r>
      <w:r>
        <w:rPr>
          <w:rFonts w:cstheme="minorHAnsi"/>
          <w:color w:val="auto"/>
        </w:rPr>
        <w:t xml:space="preserve"> utilizando m</w:t>
      </w:r>
      <w:r w:rsidRPr="00AE4575">
        <w:rPr>
          <w:rFonts w:cstheme="minorHAnsi"/>
          <w:color w:val="auto"/>
        </w:rPr>
        <w:t xml:space="preserve">étodo do </w:t>
      </w:r>
      <w:r>
        <w:rPr>
          <w:rFonts w:cstheme="minorHAnsi"/>
          <w:color w:val="auto"/>
        </w:rPr>
        <w:t>Método Húngaro</w:t>
      </w:r>
      <w:r w:rsidRPr="00AE4575">
        <w:rPr>
          <w:rFonts w:cstheme="minorHAnsi"/>
          <w:color w:val="auto"/>
        </w:rPr>
        <w:t xml:space="preserve"> para alocação</w:t>
      </w:r>
      <w:r w:rsidRPr="009B7DD6">
        <w:rPr>
          <w:rFonts w:cstheme="minorHAnsi"/>
          <w:color w:val="auto"/>
        </w:rPr>
        <w:t>.</w:t>
      </w:r>
    </w:p>
    <w:p w14:paraId="2436E8CD" w14:textId="6B16D05D" w:rsidR="00360F84" w:rsidRPr="00360F84" w:rsidRDefault="00360F84" w:rsidP="00C42767">
      <w:pPr>
        <w:spacing w:after="120" w:line="240" w:lineRule="auto"/>
        <w:jc w:val="both"/>
        <w:rPr>
          <w:rFonts w:cstheme="minorHAnsi"/>
          <w:color w:val="auto"/>
        </w:rPr>
      </w:pPr>
      <w:r w:rsidRPr="00360F84">
        <w:rPr>
          <w:rFonts w:cstheme="minorHAnsi"/>
          <w:color w:val="auto"/>
        </w:rPr>
        <w:t xml:space="preserve">Para modelar matematicamente o problema de alocação de trabalhadores para estações de montagem, </w:t>
      </w:r>
      <w:r w:rsidR="00D17CA3">
        <w:rPr>
          <w:rFonts w:cstheme="minorHAnsi"/>
          <w:color w:val="auto"/>
        </w:rPr>
        <w:t>vamos</w:t>
      </w:r>
      <w:r w:rsidRPr="00360F84">
        <w:rPr>
          <w:rFonts w:cstheme="minorHAnsi"/>
          <w:color w:val="auto"/>
        </w:rPr>
        <w:t xml:space="preserve"> utilizar a Teoria dos Grafos e o Método Húngaro. Vamos definir as variáveis e parâmetros necessários.</w:t>
      </w:r>
    </w:p>
    <w:p w14:paraId="374D4CC2" w14:textId="77777777" w:rsidR="00784517" w:rsidRDefault="00784517" w:rsidP="00C42767">
      <w:pPr>
        <w:spacing w:after="120" w:line="240" w:lineRule="auto"/>
        <w:jc w:val="both"/>
        <w:rPr>
          <w:rFonts w:cstheme="minorHAnsi"/>
          <w:b/>
          <w:bCs/>
          <w:color w:val="auto"/>
        </w:rPr>
      </w:pPr>
    </w:p>
    <w:p w14:paraId="5E3247A9" w14:textId="237E1737" w:rsidR="00C42767" w:rsidRPr="009B7DD6" w:rsidRDefault="00C42767" w:rsidP="00C42767">
      <w:pPr>
        <w:spacing w:after="120" w:line="240" w:lineRule="auto"/>
        <w:jc w:val="both"/>
        <w:rPr>
          <w:rFonts w:cstheme="minorHAnsi"/>
          <w:b/>
          <w:bCs/>
          <w:color w:val="auto"/>
        </w:rPr>
      </w:pPr>
      <w:r>
        <w:rPr>
          <w:rFonts w:cstheme="minorHAnsi"/>
          <w:b/>
          <w:bCs/>
          <w:color w:val="auto"/>
        </w:rPr>
        <w:t>Modelagem matemática</w:t>
      </w:r>
    </w:p>
    <w:p w14:paraId="7E2E8C93" w14:textId="77777777" w:rsidR="00360F84" w:rsidRPr="00360F84" w:rsidRDefault="00360F84" w:rsidP="00C42767">
      <w:pPr>
        <w:spacing w:after="120" w:line="240" w:lineRule="auto"/>
        <w:jc w:val="both"/>
        <w:rPr>
          <w:rFonts w:cstheme="minorHAnsi"/>
          <w:b/>
          <w:bCs/>
          <w:color w:val="auto"/>
        </w:rPr>
      </w:pPr>
      <w:r w:rsidRPr="00360F84">
        <w:rPr>
          <w:rFonts w:cstheme="minorHAnsi"/>
          <w:b/>
          <w:bCs/>
          <w:color w:val="auto"/>
        </w:rPr>
        <w:t>Notações:</w:t>
      </w:r>
    </w:p>
    <w:p w14:paraId="0B0247AA" w14:textId="77777777" w:rsidR="00360F84" w:rsidRPr="00360F84" w:rsidRDefault="00360F84" w:rsidP="00C42767">
      <w:pPr>
        <w:pStyle w:val="PargrafodaLista"/>
        <w:numPr>
          <w:ilvl w:val="0"/>
          <w:numId w:val="16"/>
        </w:numPr>
        <w:spacing w:after="120" w:line="240" w:lineRule="auto"/>
        <w:jc w:val="both"/>
        <w:rPr>
          <w:rFonts w:cstheme="minorHAnsi"/>
          <w:color w:val="auto"/>
        </w:rPr>
      </w:pPr>
      <w:r w:rsidRPr="00360F84">
        <w:rPr>
          <w:rFonts w:cstheme="minorHAnsi"/>
          <w:color w:val="auto"/>
        </w:rPr>
        <w:t>n é o número de trabalhadores e também o número de estações de montagem.</w:t>
      </w:r>
    </w:p>
    <w:p w14:paraId="363C98B4" w14:textId="77777777" w:rsidR="00360F84" w:rsidRPr="00360F84" w:rsidRDefault="00360F84" w:rsidP="00C42767">
      <w:pPr>
        <w:pStyle w:val="PargrafodaLista"/>
        <w:numPr>
          <w:ilvl w:val="0"/>
          <w:numId w:val="16"/>
        </w:numPr>
        <w:spacing w:after="120" w:line="240" w:lineRule="auto"/>
        <w:jc w:val="both"/>
        <w:rPr>
          <w:rFonts w:cstheme="minorHAnsi"/>
          <w:color w:val="auto"/>
        </w:rPr>
      </w:pPr>
      <w:r w:rsidRPr="00360F84">
        <w:rPr>
          <w:rFonts w:cstheme="minorHAnsi"/>
          <w:color w:val="auto"/>
        </w:rPr>
        <w:t>x</w:t>
      </w:r>
      <w:r w:rsidRPr="00360F84">
        <w:rPr>
          <w:rFonts w:cstheme="minorHAnsi"/>
          <w:color w:val="auto"/>
          <w:vertAlign w:val="subscript"/>
        </w:rPr>
        <w:t>ij</w:t>
      </w:r>
      <w:r w:rsidRPr="00360F84">
        <w:rPr>
          <w:rFonts w:cstheme="minorHAnsi"/>
          <w:color w:val="auto"/>
        </w:rPr>
        <w:t>: Variável binária que indica se o trabalhador i alocado na estação de montagem j.</w:t>
      </w:r>
    </w:p>
    <w:p w14:paraId="4DBAFAAC" w14:textId="77777777" w:rsidR="00360F84" w:rsidRPr="00360F84" w:rsidRDefault="00360F84" w:rsidP="00C42767">
      <w:pPr>
        <w:pStyle w:val="PargrafodaLista"/>
        <w:numPr>
          <w:ilvl w:val="0"/>
          <w:numId w:val="16"/>
        </w:numPr>
        <w:spacing w:after="120" w:line="240" w:lineRule="auto"/>
        <w:jc w:val="both"/>
        <w:rPr>
          <w:rFonts w:cstheme="minorHAnsi"/>
          <w:color w:val="auto"/>
        </w:rPr>
      </w:pPr>
      <w:r w:rsidRPr="00360F84">
        <w:rPr>
          <w:rFonts w:cstheme="minorHAnsi"/>
          <w:color w:val="auto"/>
        </w:rPr>
        <w:t>x</w:t>
      </w:r>
      <w:r w:rsidRPr="00360F84">
        <w:rPr>
          <w:rFonts w:cstheme="minorHAnsi"/>
          <w:color w:val="auto"/>
          <w:vertAlign w:val="subscript"/>
        </w:rPr>
        <w:t>ij</w:t>
      </w:r>
      <w:r w:rsidRPr="00360F84">
        <w:rPr>
          <w:rFonts w:cstheme="minorHAnsi"/>
          <w:color w:val="auto"/>
        </w:rPr>
        <w:t xml:space="preserve"> = 0, se o trabalhador i estiver alocado à estação.</w:t>
      </w:r>
    </w:p>
    <w:p w14:paraId="192F64B0" w14:textId="77777777" w:rsidR="00360F84" w:rsidRPr="00360F84" w:rsidRDefault="00360F84" w:rsidP="00C42767">
      <w:pPr>
        <w:pStyle w:val="PargrafodaLista"/>
        <w:numPr>
          <w:ilvl w:val="0"/>
          <w:numId w:val="16"/>
        </w:numPr>
        <w:spacing w:after="120" w:line="240" w:lineRule="auto"/>
        <w:jc w:val="both"/>
        <w:rPr>
          <w:rFonts w:cstheme="minorHAnsi"/>
          <w:color w:val="auto"/>
        </w:rPr>
      </w:pPr>
      <w:r w:rsidRPr="00360F84">
        <w:rPr>
          <w:rFonts w:cstheme="minorHAnsi"/>
          <w:color w:val="auto"/>
        </w:rPr>
        <w:t>x</w:t>
      </w:r>
      <w:r w:rsidRPr="00360F84">
        <w:rPr>
          <w:rFonts w:cstheme="minorHAnsi"/>
          <w:color w:val="auto"/>
          <w:vertAlign w:val="subscript"/>
        </w:rPr>
        <w:t>ij</w:t>
      </w:r>
      <w:r w:rsidRPr="00360F84">
        <w:rPr>
          <w:rFonts w:cstheme="minorHAnsi"/>
          <w:color w:val="auto"/>
        </w:rPr>
        <w:t xml:space="preserve"> = 0, caso contrário.</w:t>
      </w:r>
    </w:p>
    <w:p w14:paraId="285A4EF1" w14:textId="77777777" w:rsidR="00360F84" w:rsidRDefault="00360F84" w:rsidP="00C42767">
      <w:pPr>
        <w:spacing w:after="120" w:line="240" w:lineRule="auto"/>
        <w:jc w:val="both"/>
        <w:rPr>
          <w:rFonts w:cstheme="minorHAnsi"/>
          <w:b/>
          <w:bCs/>
          <w:color w:val="auto"/>
        </w:rPr>
      </w:pPr>
    </w:p>
    <w:p w14:paraId="767603D9" w14:textId="19E83C3D" w:rsidR="003E10C7" w:rsidRPr="009B7DD6" w:rsidRDefault="003E10C7" w:rsidP="00C42767">
      <w:pPr>
        <w:spacing w:after="120" w:line="240" w:lineRule="auto"/>
        <w:jc w:val="both"/>
        <w:rPr>
          <w:rFonts w:cstheme="minorHAnsi"/>
          <w:b/>
          <w:bCs/>
          <w:color w:val="auto"/>
        </w:rPr>
      </w:pPr>
      <w:r w:rsidRPr="009B7DD6">
        <w:rPr>
          <w:rFonts w:cstheme="minorHAnsi"/>
          <w:b/>
          <w:bCs/>
          <w:color w:val="auto"/>
        </w:rPr>
        <w:t>Parâmetros:</w:t>
      </w:r>
    </w:p>
    <w:p w14:paraId="7148D091" w14:textId="6E0BBDF0" w:rsidR="003E10C7" w:rsidRDefault="00360F84" w:rsidP="00C42767">
      <w:pPr>
        <w:spacing w:after="120" w:line="240" w:lineRule="auto"/>
        <w:jc w:val="both"/>
        <w:rPr>
          <w:rFonts w:cstheme="minorHAnsi"/>
          <w:color w:val="auto"/>
        </w:rPr>
      </w:pPr>
      <w:r>
        <w:rPr>
          <w:rFonts w:cstheme="minorHAnsi"/>
          <w:color w:val="auto"/>
        </w:rPr>
        <w:t>C</w:t>
      </w:r>
      <w:r w:rsidR="003E10C7" w:rsidRPr="009B7DD6">
        <w:rPr>
          <w:rFonts w:cstheme="minorHAnsi"/>
          <w:color w:val="auto"/>
          <w:vertAlign w:val="subscript"/>
        </w:rPr>
        <w:t>ij</w:t>
      </w:r>
      <w:r w:rsidR="003E10C7" w:rsidRPr="009B7DD6">
        <w:rPr>
          <w:rFonts w:cstheme="minorHAnsi"/>
          <w:color w:val="auto"/>
        </w:rPr>
        <w:t xml:space="preserve"> </w:t>
      </w:r>
      <w:r w:rsidRPr="00360F84">
        <w:rPr>
          <w:rFonts w:cstheme="minorHAnsi"/>
          <w:color w:val="auto"/>
        </w:rPr>
        <w:t xml:space="preserve">é o custo associado à alocação do trabalhador </w:t>
      </w:r>
      <w:r w:rsidR="003E10C7" w:rsidRPr="009B7DD6">
        <w:rPr>
          <w:rFonts w:cstheme="minorHAnsi"/>
          <w:color w:val="auto"/>
        </w:rPr>
        <w:t xml:space="preserve">i </w:t>
      </w:r>
      <w:r>
        <w:rPr>
          <w:rFonts w:cstheme="minorHAnsi"/>
          <w:color w:val="auto"/>
        </w:rPr>
        <w:t>à</w:t>
      </w:r>
      <w:r w:rsidR="003E10C7" w:rsidRPr="009B7DD6">
        <w:rPr>
          <w:rFonts w:cstheme="minorHAnsi"/>
          <w:color w:val="auto"/>
        </w:rPr>
        <w:t xml:space="preserve"> estação j.</w:t>
      </w:r>
      <w:r>
        <w:rPr>
          <w:rFonts w:cstheme="minorHAnsi"/>
          <w:color w:val="auto"/>
        </w:rPr>
        <w:t xml:space="preserve"> </w:t>
      </w:r>
      <w:r w:rsidRPr="00360F84">
        <w:rPr>
          <w:rFonts w:cstheme="minorHAnsi"/>
          <w:color w:val="auto"/>
        </w:rPr>
        <w:t>Este custo pode representar a eficiência do trabalhador naquela estação</w:t>
      </w:r>
    </w:p>
    <w:p w14:paraId="07ED7FCF" w14:textId="77777777" w:rsidR="009B7DD6" w:rsidRDefault="009B7DD6" w:rsidP="00C42767">
      <w:pPr>
        <w:spacing w:after="120" w:line="240" w:lineRule="auto"/>
        <w:jc w:val="both"/>
        <w:rPr>
          <w:rFonts w:cstheme="minorHAnsi"/>
          <w:b/>
          <w:bCs/>
          <w:color w:val="auto"/>
        </w:rPr>
      </w:pPr>
    </w:p>
    <w:p w14:paraId="4A045A20" w14:textId="3BDD34B4" w:rsidR="009B7DD6" w:rsidRPr="009B7DD6" w:rsidRDefault="003E10C7" w:rsidP="00C42767">
      <w:pPr>
        <w:spacing w:after="120" w:line="240" w:lineRule="auto"/>
        <w:jc w:val="both"/>
        <w:rPr>
          <w:rFonts w:eastAsia="Times New Roman" w:cstheme="minorHAnsi"/>
          <w:color w:val="auto"/>
          <w:lang w:eastAsia="pt-BR"/>
        </w:rPr>
      </w:pPr>
      <w:r w:rsidRPr="009B7DD6">
        <w:rPr>
          <w:rFonts w:cstheme="minorHAnsi"/>
          <w:b/>
          <w:bCs/>
          <w:color w:val="auto"/>
        </w:rPr>
        <w:t>Função Objetivo:</w:t>
      </w:r>
      <w:r w:rsidR="009B7DD6" w:rsidRPr="009B7DD6">
        <w:rPr>
          <w:rFonts w:cstheme="minorHAnsi"/>
          <w:b/>
          <w:bCs/>
          <w:color w:val="auto"/>
        </w:rPr>
        <w:t xml:space="preserve"> </w:t>
      </w:r>
      <w:r w:rsidR="009B7DD6" w:rsidRPr="009B7DD6">
        <w:rPr>
          <w:rFonts w:eastAsia="Times New Roman" w:cstheme="minorHAnsi"/>
          <w:color w:val="auto"/>
          <w:lang w:eastAsia="pt-BR"/>
        </w:rPr>
        <w:t xml:space="preserve">Minimizar </w:t>
      </w:r>
      <m:oMath>
        <m:r>
          <w:rPr>
            <w:rFonts w:ascii="Cambria Math" w:eastAsia="Times New Roman" w:hAnsi="Cambria Math" w:cstheme="minorHAnsi"/>
            <w:color w:val="auto"/>
            <w:lang w:eastAsia="pt-BR"/>
          </w:rPr>
          <m:t xml:space="preserve">Z=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theme="minorHAnsi"/>
                <w:i/>
                <w:color w:val="auto"/>
                <w:lang w:eastAsia="pt-BR"/>
              </w:rPr>
            </m:ctrlPr>
          </m:naryPr>
          <m:sub>
            <m:r>
              <w:rPr>
                <w:rFonts w:ascii="Cambria Math" w:eastAsia="Times New Roman" w:hAnsi="Cambria Math" w:cstheme="minorHAnsi"/>
                <w:color w:val="auto"/>
                <w:lang w:eastAsia="pt-BR"/>
              </w:rPr>
              <m:t>i</m:t>
            </m:r>
          </m:sub>
          <m:sup>
            <m:r>
              <w:rPr>
                <w:rFonts w:ascii="Cambria Math" w:eastAsia="Times New Roman" w:hAnsi="Cambria Math" w:cstheme="minorHAnsi"/>
                <w:color w:val="auto"/>
                <w:lang w:eastAsia="pt-BR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theme="minorHAnsi"/>
                    <w:i/>
                    <w:color w:val="auto"/>
                    <w:lang w:eastAsia="pt-BR"/>
                  </w:rPr>
                </m:ctrlPr>
              </m:naryPr>
              <m:sub>
                <m:r>
                  <w:rPr>
                    <w:rFonts w:ascii="Cambria Math" w:eastAsia="Times New Roman" w:hAnsi="Cambria Math" w:cstheme="minorHAnsi"/>
                    <w:color w:val="auto"/>
                    <w:lang w:eastAsia="pt-BR"/>
                  </w:rPr>
                  <m:t>j</m:t>
                </m:r>
              </m:sub>
              <m:sup>
                <m:r>
                  <w:rPr>
                    <w:rFonts w:ascii="Cambria Math" w:eastAsia="Times New Roman" w:hAnsi="Cambria Math" w:cstheme="minorHAnsi"/>
                    <w:color w:val="auto"/>
                    <w:lang w:eastAsia="pt-BR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auto"/>
                        <w:lang w:eastAsia="pt-BR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color w:val="auto"/>
                        <w:lang w:eastAsia="pt-BR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auto"/>
                        <w:lang w:eastAsia="pt-BR"/>
                      </w:rPr>
                      <m:t>ij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color w:val="auto"/>
                    <w:lang w:eastAsia="pt-BR"/>
                  </w:rPr>
                  <m:t>.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color w:val="auto"/>
                        <w:lang w:eastAsia="pt-B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auto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color w:val="auto"/>
                        <w:lang w:eastAsia="pt-BR"/>
                      </w:rPr>
                      <m:t>ij</m:t>
                    </m:r>
                  </m:sub>
                </m:sSub>
              </m:e>
            </m:nary>
          </m:e>
        </m:nary>
      </m:oMath>
    </w:p>
    <w:p w14:paraId="2D7030D3" w14:textId="4DC6EE9A" w:rsidR="003E10C7" w:rsidRPr="009B7DD6" w:rsidRDefault="003E10C7" w:rsidP="00C42767">
      <w:pPr>
        <w:spacing w:after="120" w:line="240" w:lineRule="auto"/>
        <w:jc w:val="both"/>
        <w:rPr>
          <w:rFonts w:cstheme="minorHAnsi"/>
          <w:b/>
          <w:bCs/>
          <w:color w:val="auto"/>
        </w:rPr>
      </w:pPr>
      <w:r w:rsidRPr="009B7DD6">
        <w:rPr>
          <w:rFonts w:cstheme="minorHAnsi"/>
          <w:b/>
          <w:bCs/>
          <w:color w:val="auto"/>
        </w:rPr>
        <w:t>Restrições:</w:t>
      </w:r>
    </w:p>
    <w:p w14:paraId="226DC192" w14:textId="77777777" w:rsidR="009B7DD6" w:rsidRPr="009B7DD6" w:rsidRDefault="003E10C7" w:rsidP="00C42767">
      <w:pPr>
        <w:pStyle w:val="PargrafodaLista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auto"/>
        </w:rPr>
      </w:pPr>
      <w:r w:rsidRPr="009B7DD6">
        <w:rPr>
          <w:rFonts w:cstheme="minorHAnsi"/>
          <w:color w:val="auto"/>
        </w:rPr>
        <w:t>Cada trabalhador só pode ser alocado a uma estação:</w:t>
      </w:r>
      <w:r w:rsidR="009B7DD6" w:rsidRPr="009B7DD6">
        <w:rPr>
          <w:rFonts w:cstheme="minorHAnsi"/>
          <w:color w:val="auto"/>
        </w:rPr>
        <w:t xml:space="preserve"> </w:t>
      </w:r>
    </w:p>
    <w:p w14:paraId="483596A7" w14:textId="2388DDB0" w:rsidR="003E10C7" w:rsidRPr="009B7DD6" w:rsidRDefault="00000000" w:rsidP="00C42767">
      <w:pPr>
        <w:pStyle w:val="PargrafodaLista"/>
        <w:spacing w:after="120" w:line="240" w:lineRule="auto"/>
        <w:jc w:val="both"/>
        <w:rPr>
          <w:rFonts w:cstheme="minorHAnsi"/>
          <w:color w:val="auto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auto"/>
                  <w:lang w:eastAsia="pt-BR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auto"/>
                  <w:lang w:eastAsia="pt-BR"/>
                </w:rPr>
                <m:t>j</m:t>
              </m:r>
              <m:r>
                <w:rPr>
                  <w:rFonts w:ascii="Cambria Math" w:eastAsia="Times New Roman" w:hAnsi="Cambria Math" w:cstheme="minorHAnsi"/>
                  <w:color w:val="auto"/>
                  <w:lang w:eastAsia="pt-BR"/>
                </w:rPr>
                <m:t>=1</m:t>
              </m:r>
            </m:sub>
            <m:sup>
              <m:r>
                <w:rPr>
                  <w:rFonts w:ascii="Cambria Math" w:eastAsia="Times New Roman" w:hAnsi="Cambria Math" w:cstheme="minorHAnsi"/>
                  <w:color w:val="auto"/>
                  <w:lang w:eastAsia="pt-B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auto"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auto"/>
                      <w:lang w:eastAsia="pt-BR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auto"/>
                      <w:lang w:eastAsia="pt-BR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auto"/>
                  <w:lang w:eastAsia="pt-BR"/>
                </w:rPr>
                <m:t>=</m:t>
              </m:r>
              <m:r>
                <w:rPr>
                  <w:rFonts w:ascii="Cambria Math" w:eastAsia="Times New Roman" w:hAnsi="Cambria Math" w:cstheme="minorHAnsi"/>
                  <w:color w:val="auto"/>
                  <w:lang w:eastAsia="pt-BR"/>
                </w:rPr>
                <m:t xml:space="preserve">1, </m:t>
              </m:r>
            </m:e>
          </m:nary>
          <m:r>
            <w:rPr>
              <w:rFonts w:ascii="Cambria Math" w:eastAsia="Times New Roman" w:hAnsi="Cambria Math" w:cstheme="minorHAnsi"/>
              <w:color w:val="auto"/>
              <w:lang w:eastAsia="pt-BR"/>
            </w:rPr>
            <m:t xml:space="preserve"> para i=1, 2, 3, …, n.</m:t>
          </m:r>
        </m:oMath>
      </m:oMathPara>
    </w:p>
    <w:p w14:paraId="14BFC8AA" w14:textId="2DBFE6B8" w:rsidR="003E10C7" w:rsidRPr="009B7DD6" w:rsidRDefault="003E10C7" w:rsidP="00C42767">
      <w:pPr>
        <w:pStyle w:val="PargrafodaLista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auto"/>
        </w:rPr>
      </w:pPr>
      <w:r w:rsidRPr="009B7DD6">
        <w:rPr>
          <w:rFonts w:cstheme="minorHAnsi"/>
          <w:color w:val="auto"/>
        </w:rPr>
        <w:t>Cada estação deve receber a quantidade necessária de trabalho:</w:t>
      </w:r>
    </w:p>
    <w:p w14:paraId="1579B8E6" w14:textId="55642646" w:rsidR="009B7DD6" w:rsidRPr="009B7DD6" w:rsidRDefault="00000000" w:rsidP="00C42767">
      <w:pPr>
        <w:pStyle w:val="PargrafodaLista"/>
        <w:spacing w:after="120" w:line="240" w:lineRule="auto"/>
        <w:jc w:val="both"/>
        <w:rPr>
          <w:rFonts w:cstheme="minorHAnsi"/>
          <w:color w:val="auto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auto"/>
                  <w:lang w:eastAsia="pt-BR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auto"/>
                  <w:lang w:eastAsia="pt-BR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inorHAnsi"/>
                  <w:color w:val="auto"/>
                  <w:lang w:eastAsia="pt-B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auto"/>
                      <w:lang w:eastAsia="pt-B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auto"/>
                      <w:lang w:eastAsia="pt-BR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auto"/>
                      <w:lang w:eastAsia="pt-BR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auto"/>
                  <w:lang w:eastAsia="pt-BR"/>
                </w:rPr>
                <m:t xml:space="preserve">= </m:t>
              </m:r>
              <m:r>
                <w:rPr>
                  <w:rFonts w:ascii="Cambria Math" w:eastAsia="Times New Roman" w:hAnsi="Cambria Math" w:cstheme="minorHAnsi"/>
                  <w:color w:val="auto"/>
                  <w:lang w:eastAsia="pt-BR"/>
                </w:rPr>
                <m:t>1, p</m:t>
              </m:r>
              <m:r>
                <w:rPr>
                  <w:rFonts w:ascii="Cambria Math" w:eastAsia="Times New Roman" w:hAnsi="Cambria Math" w:cstheme="minorHAnsi"/>
                  <w:color w:val="auto"/>
                  <w:lang w:eastAsia="pt-BR"/>
                </w:rPr>
                <m:t xml:space="preserve">ara </m:t>
              </m:r>
              <m:r>
                <w:rPr>
                  <w:rFonts w:ascii="Cambria Math" w:eastAsia="Times New Roman" w:hAnsi="Cambria Math" w:cstheme="minorHAnsi"/>
                  <w:color w:val="auto"/>
                  <w:lang w:eastAsia="pt-BR"/>
                </w:rPr>
                <m:t>j</m:t>
              </m:r>
              <m:r>
                <w:rPr>
                  <w:rFonts w:ascii="Cambria Math" w:eastAsia="Times New Roman" w:hAnsi="Cambria Math" w:cstheme="minorHAnsi"/>
                  <w:color w:val="auto"/>
                  <w:lang w:eastAsia="pt-BR"/>
                </w:rPr>
                <m:t>=1, 2, 3, …, n.</m:t>
              </m:r>
              <m:r>
                <w:rPr>
                  <w:rFonts w:ascii="Cambria Math" w:eastAsia="Times New Roman" w:hAnsi="Cambria Math" w:cstheme="minorHAnsi"/>
                  <w:color w:val="auto"/>
                  <w:lang w:eastAsia="pt-BR"/>
                </w:rPr>
                <m:t xml:space="preserve"> </m:t>
              </m:r>
            </m:e>
          </m:nary>
        </m:oMath>
      </m:oMathPara>
    </w:p>
    <w:p w14:paraId="2CB6C59B" w14:textId="27D95384" w:rsidR="003E10C7" w:rsidRPr="009B7DD6" w:rsidRDefault="003E10C7" w:rsidP="00C42767">
      <w:pPr>
        <w:pStyle w:val="PargrafodaLista"/>
        <w:numPr>
          <w:ilvl w:val="0"/>
          <w:numId w:val="14"/>
        </w:numPr>
        <w:spacing w:after="120" w:line="240" w:lineRule="auto"/>
        <w:jc w:val="both"/>
        <w:rPr>
          <w:rFonts w:cstheme="minorHAnsi"/>
          <w:color w:val="auto"/>
        </w:rPr>
      </w:pPr>
      <w:r w:rsidRPr="009B7DD6">
        <w:rPr>
          <w:rFonts w:cstheme="minorHAnsi"/>
          <w:color w:val="auto"/>
        </w:rPr>
        <w:t>As quantidades de trabalho devem ser não negativas</w:t>
      </w:r>
      <w:r w:rsidR="008B468F">
        <w:rPr>
          <w:rFonts w:cstheme="minorHAnsi"/>
          <w:color w:val="auto"/>
        </w:rPr>
        <w:t xml:space="preserve"> e binárias</w:t>
      </w:r>
      <w:r w:rsidRPr="009B7DD6">
        <w:rPr>
          <w:rFonts w:cstheme="minorHAnsi"/>
          <w:color w:val="auto"/>
        </w:rPr>
        <w:t>:</w:t>
      </w:r>
    </w:p>
    <w:p w14:paraId="56A8FA76" w14:textId="75E2041E" w:rsidR="009B7DD6" w:rsidRPr="008B468F" w:rsidRDefault="00000000" w:rsidP="00C42767">
      <w:pPr>
        <w:pStyle w:val="PargrafodaLista"/>
        <w:spacing w:after="120" w:line="240" w:lineRule="auto"/>
        <w:jc w:val="both"/>
        <w:rPr>
          <w:rFonts w:eastAsiaTheme="minorEastAsia" w:cstheme="minorHAnsi"/>
          <w:color w:val="auto"/>
          <w:lang w:eastAsia="pt-B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auto"/>
                  <w:lang w:eastAsia="pt-B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auto"/>
                  <w:lang w:eastAsia="pt-BR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auto"/>
                  <w:lang w:eastAsia="pt-BR"/>
                </w:rPr>
                <m:t>ij</m:t>
              </m:r>
            </m:sub>
          </m:sSub>
          <m:r>
            <w:rPr>
              <w:rFonts w:ascii="Cambria Math" w:eastAsia="Times New Roman" w:hAnsi="Cambria Math" w:cstheme="minorHAnsi"/>
              <w:color w:val="auto"/>
              <w:lang w:eastAsia="pt-BR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color w:val="auto"/>
                  <w:lang w:eastAsia="pt-B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auto"/>
                  <w:lang w:eastAsia="pt-BR"/>
                </w:rPr>
                <m:t>0, 1</m:t>
              </m:r>
            </m:e>
          </m:d>
          <m:r>
            <w:rPr>
              <w:rFonts w:ascii="Cambria Math" w:eastAsia="Times New Roman" w:hAnsi="Cambria Math" w:cstheme="minorHAnsi"/>
              <w:color w:val="auto"/>
              <w:lang w:eastAsia="pt-BR"/>
            </w:rPr>
            <m:t>, p</m:t>
          </m:r>
          <m:r>
            <w:rPr>
              <w:rFonts w:ascii="Cambria Math" w:eastAsia="Times New Roman" w:hAnsi="Cambria Math" w:cstheme="minorHAnsi"/>
              <w:color w:val="auto"/>
              <w:lang w:eastAsia="pt-BR"/>
            </w:rPr>
            <m:t>ara i=1, 2, 3, …, n</m:t>
          </m:r>
          <m:r>
            <w:rPr>
              <w:rFonts w:ascii="Cambria Math" w:eastAsia="Times New Roman" w:hAnsi="Cambria Math" w:cstheme="minorHAnsi"/>
              <w:color w:val="auto"/>
              <w:lang w:eastAsia="pt-BR"/>
            </w:rPr>
            <m:t xml:space="preserve"> e j=</m:t>
          </m:r>
          <m:r>
            <w:rPr>
              <w:rFonts w:ascii="Cambria Math" w:eastAsia="Times New Roman" w:hAnsi="Cambria Math" w:cstheme="minorHAnsi"/>
              <w:color w:val="auto"/>
              <w:lang w:eastAsia="pt-BR"/>
            </w:rPr>
            <m:t>1, 2, 3, …, n.</m:t>
          </m:r>
        </m:oMath>
      </m:oMathPara>
    </w:p>
    <w:p w14:paraId="5561D651" w14:textId="77777777" w:rsidR="00D17CA3" w:rsidRDefault="00D17CA3" w:rsidP="00C42767">
      <w:pPr>
        <w:spacing w:after="120" w:line="240" w:lineRule="auto"/>
        <w:jc w:val="both"/>
        <w:rPr>
          <w:rFonts w:cstheme="minorHAnsi"/>
          <w:b/>
          <w:bCs/>
          <w:color w:val="auto"/>
        </w:rPr>
      </w:pPr>
    </w:p>
    <w:p w14:paraId="5A5F3E11" w14:textId="4DBFE285" w:rsidR="005F4EAD" w:rsidRPr="009B7DD6" w:rsidRDefault="005F4EAD" w:rsidP="00C42767">
      <w:pPr>
        <w:spacing w:after="120" w:line="240" w:lineRule="auto"/>
        <w:jc w:val="both"/>
        <w:rPr>
          <w:rFonts w:cstheme="minorHAnsi"/>
          <w:b/>
          <w:bCs/>
          <w:color w:val="auto"/>
        </w:rPr>
      </w:pPr>
      <w:r>
        <w:rPr>
          <w:rFonts w:cstheme="minorHAnsi"/>
          <w:b/>
          <w:bCs/>
          <w:color w:val="auto"/>
        </w:rPr>
        <w:lastRenderedPageBreak/>
        <w:t>Método Húngaro</w:t>
      </w:r>
      <w:r w:rsidRPr="009B7DD6">
        <w:rPr>
          <w:rFonts w:cstheme="minorHAnsi"/>
          <w:b/>
          <w:bCs/>
          <w:color w:val="auto"/>
        </w:rPr>
        <w:t>:</w:t>
      </w:r>
    </w:p>
    <w:p w14:paraId="3C91709A" w14:textId="74C46684" w:rsidR="008B468F" w:rsidRDefault="005F4EAD" w:rsidP="00C42767">
      <w:pPr>
        <w:spacing w:after="120" w:line="240" w:lineRule="auto"/>
        <w:jc w:val="both"/>
        <w:rPr>
          <w:rFonts w:cstheme="minorHAnsi"/>
          <w:color w:val="auto"/>
        </w:rPr>
      </w:pPr>
      <w:r w:rsidRPr="005F4EAD">
        <w:rPr>
          <w:rFonts w:cstheme="minorHAnsi"/>
          <w:color w:val="auto"/>
        </w:rPr>
        <w:t>Para resolver este problema de alocação, você pode usar o Método Húngaro. Este método é eficiente para resolver problemas de alocação quadrados.</w:t>
      </w:r>
    </w:p>
    <w:p w14:paraId="257A5648" w14:textId="77777777" w:rsidR="005F4EAD" w:rsidRPr="005F4EAD" w:rsidRDefault="005F4EAD" w:rsidP="00C42767">
      <w:pPr>
        <w:spacing w:after="120" w:line="240" w:lineRule="auto"/>
        <w:jc w:val="both"/>
        <w:rPr>
          <w:rFonts w:cstheme="minorHAnsi"/>
          <w:color w:val="auto"/>
        </w:rPr>
      </w:pPr>
      <w:r w:rsidRPr="005F4EAD">
        <w:rPr>
          <w:rFonts w:cstheme="minorHAnsi"/>
          <w:color w:val="auto"/>
        </w:rPr>
        <w:t>Para resolver este problema de alocação, você pode usar o Método Húngaro. Este método é eficiente para resolver problemas de alocação quadrados.</w:t>
      </w:r>
    </w:p>
    <w:p w14:paraId="755DCE8E" w14:textId="4EE6D991" w:rsidR="005F4EAD" w:rsidRPr="005F4EAD" w:rsidRDefault="005F4EAD" w:rsidP="00C42767">
      <w:pPr>
        <w:spacing w:after="120" w:line="240" w:lineRule="auto"/>
        <w:jc w:val="both"/>
        <w:rPr>
          <w:rFonts w:cstheme="minorHAnsi"/>
          <w:color w:val="auto"/>
        </w:rPr>
      </w:pPr>
      <w:r w:rsidRPr="005F4EAD">
        <w:rPr>
          <w:rFonts w:cstheme="minorHAnsi"/>
          <w:color w:val="auto"/>
        </w:rPr>
        <w:t xml:space="preserve">A matriz de custos </w:t>
      </w:r>
      <w:r>
        <w:rPr>
          <w:rFonts w:cstheme="minorHAnsi"/>
          <w:color w:val="auto"/>
        </w:rPr>
        <w:t>C</w:t>
      </w:r>
      <w:r w:rsidRPr="009B7DD6">
        <w:rPr>
          <w:rFonts w:cstheme="minorHAnsi"/>
          <w:color w:val="auto"/>
          <w:vertAlign w:val="subscript"/>
        </w:rPr>
        <w:t>ij</w:t>
      </w:r>
      <w:r w:rsidRPr="005F4EAD">
        <w:rPr>
          <w:rFonts w:cstheme="minorHAnsi"/>
          <w:color w:val="auto"/>
        </w:rPr>
        <w:t xml:space="preserve"> deve ser transformada em uma matriz de custos reduzida aplicando os passos do Método Húngaro. A alocação ótima pode ser encontrada a partir da matriz reduzida</w:t>
      </w:r>
    </w:p>
    <w:bookmarkEnd w:id="0"/>
    <w:p w14:paraId="18094B8F" w14:textId="77777777" w:rsidR="00D17CA3" w:rsidRDefault="00D17CA3" w:rsidP="00C42767">
      <w:pPr>
        <w:spacing w:after="120" w:line="240" w:lineRule="auto"/>
        <w:rPr>
          <w:rFonts w:cstheme="minorHAnsi"/>
          <w:b/>
          <w:bCs/>
          <w:color w:val="auto"/>
        </w:rPr>
      </w:pPr>
    </w:p>
    <w:p w14:paraId="285AE247" w14:textId="2567BEA3" w:rsidR="00BA1C00" w:rsidRDefault="00AE4575" w:rsidP="00C42767">
      <w:pPr>
        <w:spacing w:after="120" w:line="240" w:lineRule="auto"/>
        <w:rPr>
          <w:rFonts w:cstheme="minorHAnsi"/>
          <w:b/>
          <w:bCs/>
          <w:color w:val="auto"/>
        </w:rPr>
      </w:pPr>
      <w:r>
        <w:rPr>
          <w:rFonts w:cstheme="minorHAnsi"/>
          <w:b/>
          <w:bCs/>
          <w:color w:val="auto"/>
        </w:rPr>
        <w:t>Testes utilizados para o algoritmo implementado</w:t>
      </w:r>
    </w:p>
    <w:p w14:paraId="31203E29" w14:textId="08C3ABC6" w:rsidR="00AE4575" w:rsidRPr="00AE4575" w:rsidRDefault="00AE4575" w:rsidP="00C42767">
      <w:pPr>
        <w:spacing w:after="120" w:line="240" w:lineRule="auto"/>
        <w:rPr>
          <w:rFonts w:eastAsia="Times New Roman" w:cstheme="minorHAnsi"/>
          <w:b/>
          <w:bCs/>
          <w:color w:val="auto"/>
          <w:lang w:eastAsia="pt-BR"/>
        </w:rPr>
      </w:pPr>
      <w:r w:rsidRPr="00AE4575">
        <w:rPr>
          <w:rFonts w:eastAsia="Times New Roman" w:cstheme="minorHAnsi"/>
          <w:b/>
          <w:bCs/>
          <w:color w:val="auto"/>
          <w:lang w:eastAsia="pt-BR"/>
        </w:rPr>
        <w:t>Problema exemplo</w:t>
      </w:r>
      <w:r w:rsidR="00243C97">
        <w:rPr>
          <w:rFonts w:eastAsia="Times New Roman" w:cstheme="minorHAnsi"/>
          <w:b/>
          <w:bCs/>
          <w:color w:val="auto"/>
          <w:lang w:eastAsia="pt-BR"/>
        </w:rPr>
        <w:t xml:space="preserve"> 1</w:t>
      </w:r>
      <w:r w:rsidRPr="00AE4575">
        <w:rPr>
          <w:rFonts w:eastAsia="Times New Roman" w:cstheme="minorHAnsi"/>
          <w:b/>
          <w:bCs/>
          <w:color w:val="auto"/>
          <w:lang w:eastAsia="pt-BR"/>
        </w:rPr>
        <w:t xml:space="preserve">: </w:t>
      </w:r>
    </w:p>
    <w:p w14:paraId="4E9401D4" w14:textId="46427766" w:rsidR="00AE4575" w:rsidRDefault="00AE4575" w:rsidP="00C42767">
      <w:pPr>
        <w:spacing w:after="120" w:line="240" w:lineRule="auto"/>
        <w:jc w:val="both"/>
        <w:rPr>
          <w:rFonts w:cstheme="minorHAnsi"/>
          <w:color w:val="auto"/>
        </w:rPr>
      </w:pPr>
      <w:r w:rsidRPr="004F3E04">
        <w:rPr>
          <w:rFonts w:eastAsia="Times New Roman" w:cstheme="minorHAnsi"/>
          <w:color w:val="auto"/>
          <w:lang w:eastAsia="pt-BR"/>
        </w:rPr>
        <w:t xml:space="preserve">Dado o contexto da fábrica de automóveis com </w:t>
      </w:r>
      <w:r w:rsidR="00243C97">
        <w:rPr>
          <w:rFonts w:eastAsia="Times New Roman" w:cstheme="minorHAnsi"/>
          <w:color w:val="auto"/>
          <w:lang w:eastAsia="pt-BR"/>
        </w:rPr>
        <w:t>4</w:t>
      </w:r>
      <w:r w:rsidRPr="004F3E04">
        <w:rPr>
          <w:rFonts w:eastAsia="Times New Roman" w:cstheme="minorHAnsi"/>
          <w:color w:val="auto"/>
          <w:lang w:eastAsia="pt-BR"/>
        </w:rPr>
        <w:t xml:space="preserve"> trabalhadores, </w:t>
      </w:r>
      <w:r w:rsidR="00333D28">
        <w:rPr>
          <w:rFonts w:eastAsia="Times New Roman" w:cstheme="minorHAnsi"/>
          <w:color w:val="auto"/>
          <w:lang w:eastAsia="pt-BR"/>
        </w:rPr>
        <w:t>4</w:t>
      </w:r>
      <w:r w:rsidRPr="004F3E04">
        <w:rPr>
          <w:rFonts w:eastAsia="Times New Roman" w:cstheme="minorHAnsi"/>
          <w:color w:val="auto"/>
          <w:lang w:eastAsia="pt-BR"/>
        </w:rPr>
        <w:t xml:space="preserve"> estações de trabalho, e cada trabalhador possuindo </w:t>
      </w:r>
      <w:r>
        <w:rPr>
          <w:rFonts w:eastAsia="Times New Roman" w:cstheme="minorHAnsi"/>
          <w:color w:val="auto"/>
          <w:lang w:eastAsia="pt-BR"/>
        </w:rPr>
        <w:t>um custo por hora trabalhada</w:t>
      </w:r>
      <w:r w:rsidRPr="004F3E04">
        <w:rPr>
          <w:rFonts w:eastAsia="Times New Roman" w:cstheme="minorHAnsi"/>
          <w:color w:val="auto"/>
          <w:lang w:eastAsia="pt-BR"/>
        </w:rPr>
        <w:t xml:space="preserve"> diferente, podemos criar uma função objetivo </w:t>
      </w:r>
      <w:r>
        <w:rPr>
          <w:rFonts w:cstheme="minorHAnsi"/>
          <w:color w:val="auto"/>
        </w:rPr>
        <w:t>para m</w:t>
      </w:r>
      <w:r w:rsidRPr="009B7DD6">
        <w:rPr>
          <w:rFonts w:cstheme="minorHAnsi"/>
          <w:color w:val="auto"/>
        </w:rPr>
        <w:t>inimizar o custo total de alocação de trabalhadores para estações de montagem</w:t>
      </w:r>
      <w:r>
        <w:rPr>
          <w:rFonts w:cstheme="minorHAnsi"/>
          <w:color w:val="auto"/>
        </w:rPr>
        <w:t xml:space="preserve"> utilizando m</w:t>
      </w:r>
      <w:r w:rsidRPr="00AE4575">
        <w:rPr>
          <w:rFonts w:cstheme="minorHAnsi"/>
          <w:color w:val="auto"/>
        </w:rPr>
        <w:t xml:space="preserve">étodo do </w:t>
      </w:r>
      <w:r w:rsidR="00BB0846">
        <w:rPr>
          <w:rFonts w:cstheme="minorHAnsi"/>
          <w:color w:val="auto"/>
        </w:rPr>
        <w:t>Método Húngaro</w:t>
      </w:r>
      <w:r w:rsidRPr="00AE4575">
        <w:rPr>
          <w:rFonts w:cstheme="minorHAnsi"/>
          <w:color w:val="auto"/>
        </w:rPr>
        <w:t xml:space="preserve"> para alocação</w:t>
      </w:r>
      <w:r w:rsidRPr="009B7DD6">
        <w:rPr>
          <w:rFonts w:cstheme="minorHAnsi"/>
          <w:color w:val="auto"/>
        </w:rPr>
        <w:t>.</w:t>
      </w:r>
    </w:p>
    <w:tbl>
      <w:tblPr>
        <w:tblW w:w="66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314"/>
        <w:gridCol w:w="1275"/>
        <w:gridCol w:w="1276"/>
        <w:gridCol w:w="1418"/>
      </w:tblGrid>
      <w:tr w:rsidR="006A2820" w:rsidRPr="00333D28" w14:paraId="0EE6D75B" w14:textId="77777777" w:rsidTr="00ED6477">
        <w:trPr>
          <w:trHeight w:val="288"/>
        </w:trPr>
        <w:tc>
          <w:tcPr>
            <w:tcW w:w="13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C2EBA" w14:textId="4EE44712" w:rsidR="006A2820" w:rsidRPr="00333D28" w:rsidRDefault="006A2820" w:rsidP="00C42767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pt-BR"/>
              </w:rPr>
              <w:t>Funcionário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pt-BR"/>
              </w:rPr>
              <w:t>s</w:t>
            </w:r>
          </w:p>
        </w:tc>
        <w:tc>
          <w:tcPr>
            <w:tcW w:w="528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14:paraId="13751D04" w14:textId="6385C190" w:rsidR="006A2820" w:rsidRPr="00333D28" w:rsidRDefault="006A2820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Estação de trabalho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 xml:space="preserve"> – Valor por hora em reais</w:t>
            </w:r>
          </w:p>
        </w:tc>
      </w:tr>
      <w:tr w:rsidR="006A2820" w:rsidRPr="00333D28" w14:paraId="21ABAA0D" w14:textId="77777777" w:rsidTr="00ED6477">
        <w:trPr>
          <w:trHeight w:val="288"/>
        </w:trPr>
        <w:tc>
          <w:tcPr>
            <w:tcW w:w="13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A7A43" w14:textId="77777777" w:rsidR="006A2820" w:rsidRPr="00333D28" w:rsidRDefault="006A2820" w:rsidP="00C42767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pt-BR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E212923" w14:textId="77777777" w:rsidR="006A2820" w:rsidRPr="00333D28" w:rsidRDefault="006A2820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9342AE2" w14:textId="77777777" w:rsidR="006A2820" w:rsidRPr="00333D28" w:rsidRDefault="006A2820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15E1404" w14:textId="77777777" w:rsidR="006A2820" w:rsidRPr="00333D28" w:rsidRDefault="006A2820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132B737" w14:textId="77777777" w:rsidR="006A2820" w:rsidRPr="00333D28" w:rsidRDefault="006A2820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4</w:t>
            </w:r>
          </w:p>
        </w:tc>
      </w:tr>
      <w:tr w:rsidR="00ED6477" w:rsidRPr="00333D28" w14:paraId="0719AEA4" w14:textId="77777777" w:rsidTr="00ED6477">
        <w:trPr>
          <w:trHeight w:val="288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1A76BDE" w14:textId="77777777" w:rsidR="00ED6477" w:rsidRPr="00333D28" w:rsidRDefault="00ED6477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217DD" w14:textId="7C6A0772" w:rsidR="00ED6477" w:rsidRPr="00333D28" w:rsidRDefault="00ED6477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R$       32,84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A488F" w14:textId="52A7D3A2" w:rsidR="00ED6477" w:rsidRPr="00333D28" w:rsidRDefault="00ED6477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R$       3</w:t>
            </w:r>
            <w:r w:rsidR="007B22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</w:t>
            </w: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,84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E7689" w14:textId="37F4CBAE" w:rsidR="00ED6477" w:rsidRPr="00333D28" w:rsidRDefault="00ED6477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R$       3</w:t>
            </w:r>
            <w:r w:rsidR="007B22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,84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61E6A" w14:textId="59658F14" w:rsidR="00ED6477" w:rsidRPr="00333D28" w:rsidRDefault="00ED6477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R$       3</w:t>
            </w:r>
            <w:r w:rsidR="007B22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,84 </w:t>
            </w:r>
          </w:p>
        </w:tc>
      </w:tr>
      <w:tr w:rsidR="00ED6477" w:rsidRPr="00333D28" w14:paraId="52109C78" w14:textId="77777777" w:rsidTr="00ED6477">
        <w:trPr>
          <w:trHeight w:val="288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F4D6CCA" w14:textId="77777777" w:rsidR="00ED6477" w:rsidRPr="00333D28" w:rsidRDefault="00ED6477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38FD2" w14:textId="05514FC3" w:rsidR="00ED6477" w:rsidRPr="00333D28" w:rsidRDefault="00ED6477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R$       30,93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150AB" w14:textId="08804C1B" w:rsidR="00ED6477" w:rsidRPr="00333D28" w:rsidRDefault="00ED6477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R$       </w:t>
            </w:r>
            <w:r w:rsidR="007B22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28</w:t>
            </w: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,93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080BE" w14:textId="28E9743C" w:rsidR="00ED6477" w:rsidRPr="00333D28" w:rsidRDefault="00ED6477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R$       </w:t>
            </w:r>
            <w:r w:rsidR="007B22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26</w:t>
            </w: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,93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7E3F3" w14:textId="7EFDECB1" w:rsidR="00ED6477" w:rsidRPr="00333D28" w:rsidRDefault="00ED6477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R$       </w:t>
            </w:r>
            <w:r w:rsidR="007B22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0,93 </w:t>
            </w:r>
          </w:p>
        </w:tc>
      </w:tr>
      <w:tr w:rsidR="00ED6477" w:rsidRPr="00333D28" w14:paraId="41ECAF01" w14:textId="77777777" w:rsidTr="00ED6477">
        <w:trPr>
          <w:trHeight w:val="288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24F9476" w14:textId="77777777" w:rsidR="00ED6477" w:rsidRPr="00333D28" w:rsidRDefault="00ED6477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F7026" w14:textId="0CCBD967" w:rsidR="00ED6477" w:rsidRPr="00333D28" w:rsidRDefault="00ED6477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R$       </w:t>
            </w:r>
            <w:r w:rsidR="007B22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</w:t>
            </w: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,93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E3041" w14:textId="38ADD011" w:rsidR="00ED6477" w:rsidRPr="00333D28" w:rsidRDefault="00ED6477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R$       30,93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E0E46" w14:textId="3253B767" w:rsidR="00ED6477" w:rsidRPr="00333D28" w:rsidRDefault="00ED6477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R$       </w:t>
            </w:r>
            <w:r w:rsidR="007B22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0,93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6530B" w14:textId="3C627876" w:rsidR="00ED6477" w:rsidRPr="00333D28" w:rsidRDefault="00ED6477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R$       30,93 </w:t>
            </w:r>
          </w:p>
        </w:tc>
      </w:tr>
      <w:tr w:rsidR="00ED6477" w:rsidRPr="00333D28" w14:paraId="6ECA4DBD" w14:textId="77777777" w:rsidTr="00ED6477">
        <w:trPr>
          <w:trHeight w:val="288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0028352" w14:textId="77777777" w:rsidR="00ED6477" w:rsidRPr="00333D28" w:rsidRDefault="00ED6477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49EFA" w14:textId="14A47322" w:rsidR="00ED6477" w:rsidRPr="00333D28" w:rsidRDefault="00ED6477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R$       </w:t>
            </w:r>
            <w:r w:rsidR="007B22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</w:t>
            </w: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3,55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3D3E1" w14:textId="0034FBE8" w:rsidR="00ED6477" w:rsidRPr="00333D28" w:rsidRDefault="00ED6477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R$       </w:t>
            </w:r>
            <w:r w:rsidR="007B22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</w:t>
            </w: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3,55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450B4" w14:textId="62901CF2" w:rsidR="00ED6477" w:rsidRPr="00333D28" w:rsidRDefault="00ED6477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R$       33,55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8EDDF" w14:textId="130E513F" w:rsidR="00ED6477" w:rsidRPr="00333D28" w:rsidRDefault="00ED6477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R$       </w:t>
            </w:r>
            <w:r w:rsidR="007B224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</w:t>
            </w:r>
            <w:r w:rsidRPr="00AE457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3,55 </w:t>
            </w:r>
          </w:p>
        </w:tc>
      </w:tr>
    </w:tbl>
    <w:p w14:paraId="2B18EB59" w14:textId="77777777" w:rsidR="006A2820" w:rsidRDefault="006A2820" w:rsidP="00C42767">
      <w:pPr>
        <w:spacing w:after="120" w:line="240" w:lineRule="auto"/>
        <w:rPr>
          <w:rFonts w:cstheme="minorHAnsi"/>
          <w:color w:val="auto"/>
        </w:rPr>
      </w:pPr>
    </w:p>
    <w:p w14:paraId="52ECD716" w14:textId="7F305B94" w:rsidR="00F65C15" w:rsidRDefault="00BA46B2" w:rsidP="00C42767">
      <w:pPr>
        <w:spacing w:after="120" w:line="240" w:lineRule="auto"/>
        <w:rPr>
          <w:rFonts w:cstheme="minorHAnsi"/>
          <w:b/>
          <w:bCs/>
          <w:color w:val="auto"/>
        </w:rPr>
      </w:pPr>
      <w:r>
        <w:rPr>
          <w:rFonts w:cstheme="minorHAnsi"/>
          <w:b/>
          <w:bCs/>
          <w:color w:val="auto"/>
        </w:rPr>
        <w:t>Interpretação do</w:t>
      </w:r>
      <w:r w:rsidR="00784517">
        <w:rPr>
          <w:rFonts w:cstheme="minorHAnsi"/>
          <w:b/>
          <w:bCs/>
          <w:color w:val="auto"/>
        </w:rPr>
        <w:t>s</w:t>
      </w:r>
      <w:r>
        <w:rPr>
          <w:rFonts w:cstheme="minorHAnsi"/>
          <w:b/>
          <w:bCs/>
          <w:color w:val="auto"/>
        </w:rPr>
        <w:t xml:space="preserve"> resultados apresentados pelo algoritmo implementado</w:t>
      </w:r>
      <w:r w:rsidR="00784517">
        <w:rPr>
          <w:rFonts w:cstheme="minorHAnsi"/>
          <w:b/>
          <w:bCs/>
          <w:color w:val="auto"/>
        </w:rPr>
        <w:t xml:space="preserve"> neste teste</w:t>
      </w:r>
    </w:p>
    <w:p w14:paraId="731227DE" w14:textId="77777777" w:rsidR="00784517" w:rsidRDefault="00784517" w:rsidP="00784517">
      <w:pPr>
        <w:spacing w:after="120" w:line="240" w:lineRule="auto"/>
        <w:rPr>
          <w:rFonts w:cstheme="minorHAnsi"/>
          <w:b/>
          <w:bCs/>
          <w:color w:val="auto"/>
        </w:rPr>
      </w:pPr>
      <w:r w:rsidRPr="00BA46B2">
        <w:rPr>
          <w:rFonts w:cstheme="minorHAnsi"/>
          <w:b/>
          <w:bCs/>
          <w:color w:val="auto"/>
        </w:rPr>
        <w:t>Matriz Inicial:</w:t>
      </w:r>
    </w:p>
    <w:p w14:paraId="1A9053D5" w14:textId="77777777" w:rsidR="00784517" w:rsidRDefault="00784517" w:rsidP="00784517">
      <w:pPr>
        <w:spacing w:after="120" w:line="240" w:lineRule="auto"/>
        <w:rPr>
          <w:rFonts w:cstheme="minorHAnsi"/>
          <w:b/>
          <w:bCs/>
          <w:color w:val="auto"/>
        </w:rPr>
      </w:pPr>
      <w:r w:rsidRPr="00BA46B2">
        <w:rPr>
          <w:rFonts w:cstheme="minorHAnsi"/>
          <w:b/>
          <w:bCs/>
          <w:color w:val="auto"/>
        </w:rPr>
        <w:drawing>
          <wp:inline distT="0" distB="0" distL="0" distR="0" wp14:anchorId="45ED24B6" wp14:editId="35A641AB">
            <wp:extent cx="2842506" cy="1287892"/>
            <wp:effectExtent l="0" t="0" r="0" b="7620"/>
            <wp:docPr id="1862382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82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C050" w14:textId="77777777" w:rsidR="00784517" w:rsidRDefault="00784517" w:rsidP="00784517">
      <w:pPr>
        <w:spacing w:after="120" w:line="240" w:lineRule="auto"/>
        <w:rPr>
          <w:rFonts w:cstheme="minorHAnsi"/>
          <w:b/>
          <w:bCs/>
          <w:color w:val="auto"/>
        </w:rPr>
      </w:pPr>
      <w:r w:rsidRPr="00BA46B2">
        <w:rPr>
          <w:rFonts w:cstheme="minorHAnsi"/>
          <w:b/>
          <w:bCs/>
          <w:color w:val="auto"/>
        </w:rPr>
        <w:t>Redução de Linhas</w:t>
      </w:r>
    </w:p>
    <w:p w14:paraId="6E9A7DCC" w14:textId="77777777" w:rsidR="00784517" w:rsidRDefault="00784517" w:rsidP="00784517">
      <w:pPr>
        <w:spacing w:after="120" w:line="240" w:lineRule="auto"/>
        <w:rPr>
          <w:rFonts w:cstheme="minorHAnsi"/>
          <w:b/>
          <w:bCs/>
          <w:color w:val="auto"/>
        </w:rPr>
      </w:pPr>
      <w:r w:rsidRPr="00BA46B2">
        <w:rPr>
          <w:rFonts w:cstheme="minorHAnsi"/>
          <w:b/>
          <w:bCs/>
          <w:color w:val="auto"/>
        </w:rPr>
        <w:drawing>
          <wp:inline distT="0" distB="0" distL="0" distR="0" wp14:anchorId="46321802" wp14:editId="0ACFEB3B">
            <wp:extent cx="2446232" cy="1257409"/>
            <wp:effectExtent l="0" t="0" r="0" b="0"/>
            <wp:docPr id="9360809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80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F8EA" w14:textId="77777777" w:rsidR="00784517" w:rsidRDefault="00784517" w:rsidP="00784517">
      <w:pPr>
        <w:spacing w:after="120" w:line="240" w:lineRule="auto"/>
        <w:rPr>
          <w:rFonts w:cstheme="minorHAnsi"/>
          <w:b/>
          <w:bCs/>
          <w:color w:val="auto"/>
        </w:rPr>
      </w:pPr>
      <w:r w:rsidRPr="00BA46B2">
        <w:rPr>
          <w:rFonts w:cstheme="minorHAnsi"/>
          <w:b/>
          <w:bCs/>
          <w:color w:val="auto"/>
        </w:rPr>
        <w:t xml:space="preserve">Redução de </w:t>
      </w:r>
      <w:r>
        <w:rPr>
          <w:rFonts w:cstheme="minorHAnsi"/>
          <w:b/>
          <w:bCs/>
          <w:color w:val="auto"/>
        </w:rPr>
        <w:t>Colunas</w:t>
      </w:r>
    </w:p>
    <w:p w14:paraId="19D201F3" w14:textId="77777777" w:rsidR="00784517" w:rsidRDefault="00784517" w:rsidP="00784517">
      <w:pPr>
        <w:spacing w:after="120" w:line="240" w:lineRule="auto"/>
        <w:rPr>
          <w:rFonts w:cstheme="minorHAnsi"/>
          <w:b/>
          <w:bCs/>
          <w:color w:val="auto"/>
        </w:rPr>
      </w:pPr>
      <w:r w:rsidRPr="00BA46B2">
        <w:rPr>
          <w:rFonts w:cstheme="minorHAnsi"/>
          <w:b/>
          <w:bCs/>
          <w:color w:val="auto"/>
        </w:rPr>
        <w:lastRenderedPageBreak/>
        <w:drawing>
          <wp:inline distT="0" distB="0" distL="0" distR="0" wp14:anchorId="657FFC7D" wp14:editId="7A06413E">
            <wp:extent cx="2560542" cy="1234547"/>
            <wp:effectExtent l="0" t="0" r="0" b="3810"/>
            <wp:docPr id="7921608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608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920F" w14:textId="77777777" w:rsidR="00784517" w:rsidRDefault="00784517" w:rsidP="00784517">
      <w:pPr>
        <w:spacing w:after="120" w:line="240" w:lineRule="auto"/>
        <w:rPr>
          <w:rFonts w:cstheme="minorHAnsi"/>
          <w:b/>
          <w:bCs/>
          <w:color w:val="auto"/>
        </w:rPr>
      </w:pPr>
      <w:r>
        <w:rPr>
          <w:rFonts w:cstheme="minorHAnsi"/>
          <w:b/>
          <w:bCs/>
          <w:color w:val="auto"/>
        </w:rPr>
        <w:t>Matriz após movimentações</w:t>
      </w:r>
    </w:p>
    <w:p w14:paraId="596D0790" w14:textId="77777777" w:rsidR="00784517" w:rsidRDefault="00784517" w:rsidP="00784517">
      <w:pPr>
        <w:spacing w:after="120" w:line="240" w:lineRule="auto"/>
        <w:rPr>
          <w:rFonts w:cstheme="minorHAnsi"/>
          <w:b/>
          <w:bCs/>
          <w:color w:val="auto"/>
        </w:rPr>
      </w:pPr>
      <w:r w:rsidRPr="00BA46B2">
        <w:rPr>
          <w:rFonts w:cstheme="minorHAnsi"/>
          <w:b/>
          <w:bCs/>
          <w:color w:val="auto"/>
        </w:rPr>
        <w:drawing>
          <wp:inline distT="0" distB="0" distL="0" distR="0" wp14:anchorId="5D01CEB3" wp14:editId="29638783">
            <wp:extent cx="2209992" cy="1242168"/>
            <wp:effectExtent l="0" t="0" r="0" b="0"/>
            <wp:docPr id="14765263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26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0F68" w14:textId="77777777" w:rsidR="00784517" w:rsidRPr="00BA46B2" w:rsidRDefault="00784517" w:rsidP="00784517">
      <w:pPr>
        <w:spacing w:after="120" w:line="240" w:lineRule="auto"/>
        <w:jc w:val="both"/>
        <w:rPr>
          <w:rFonts w:cstheme="minorHAnsi"/>
          <w:b/>
          <w:bCs/>
          <w:color w:val="auto"/>
        </w:rPr>
      </w:pPr>
      <w:r w:rsidRPr="00BA46B2">
        <w:rPr>
          <w:rFonts w:cstheme="minorHAnsi"/>
          <w:b/>
          <w:bCs/>
          <w:color w:val="auto"/>
        </w:rPr>
        <w:t>Resultado Final:</w:t>
      </w:r>
    </w:p>
    <w:p w14:paraId="0403D86F" w14:textId="0C9B9238" w:rsidR="00784517" w:rsidRDefault="00A26E19" w:rsidP="00784517">
      <w:pPr>
        <w:spacing w:after="120" w:line="240" w:lineRule="auto"/>
      </w:pPr>
      <w:r w:rsidRPr="00A26E19">
        <w:drawing>
          <wp:inline distT="0" distB="0" distL="0" distR="0" wp14:anchorId="47451A2D" wp14:editId="4F8A9981">
            <wp:extent cx="6120130" cy="1306830"/>
            <wp:effectExtent l="0" t="0" r="0" b="7620"/>
            <wp:docPr id="532972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72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D106" w14:textId="77777777" w:rsidR="00784517" w:rsidRDefault="00784517" w:rsidP="00784517">
      <w:pPr>
        <w:spacing w:after="120" w:line="240" w:lineRule="auto"/>
        <w:jc w:val="both"/>
      </w:pPr>
    </w:p>
    <w:p w14:paraId="75699D95" w14:textId="77777777" w:rsidR="00784517" w:rsidRDefault="00784517" w:rsidP="00784517">
      <w:pPr>
        <w:spacing w:after="120" w:line="240" w:lineRule="auto"/>
        <w:jc w:val="both"/>
      </w:pPr>
      <w:r>
        <w:t>A interpretação final indica que o Funcionário 0 está alocado na Estação de trabalho 1 recebendo R$ 33.84 por hora, o Funcionário 1 está alocado na Estação de trabalho 2 recebendo R$ 26.93 por hora, e assim por diante.</w:t>
      </w:r>
    </w:p>
    <w:p w14:paraId="6FCF4520" w14:textId="77777777" w:rsidR="00784517" w:rsidRDefault="00784517" w:rsidP="00784517">
      <w:pPr>
        <w:spacing w:after="120" w:line="240" w:lineRule="auto"/>
        <w:jc w:val="both"/>
      </w:pPr>
      <w:r>
        <w:t>O custo total associado a essas alocações é R$ 110.25.</w:t>
      </w:r>
    </w:p>
    <w:p w14:paraId="7D9BE152" w14:textId="77777777" w:rsidR="00784517" w:rsidRDefault="00784517" w:rsidP="00784517">
      <w:pPr>
        <w:spacing w:after="120" w:line="240" w:lineRule="auto"/>
        <w:jc w:val="both"/>
      </w:pPr>
    </w:p>
    <w:p w14:paraId="4FDB5D26" w14:textId="601FFB00" w:rsidR="00081195" w:rsidRDefault="00784517" w:rsidP="00784517">
      <w:pPr>
        <w:spacing w:after="120" w:line="240" w:lineRule="auto"/>
        <w:rPr>
          <w:rFonts w:eastAsia="Times New Roman" w:cstheme="minorHAnsi"/>
          <w:b/>
          <w:bCs/>
          <w:color w:val="auto"/>
          <w:lang w:eastAsia="pt-BR"/>
        </w:rPr>
      </w:pPr>
      <w:r w:rsidRPr="00BA46B2">
        <w:t>Essencialmente, o algoritmo tenta minimizar o custo total das alocações, e os resultados indicam como os funcionários foram alocados em diferentes estações de trabalho para atingir esse objetivo.</w:t>
      </w:r>
      <w:r>
        <w:t xml:space="preserve"> Isso significa que o menor custo que a empresa terá com a alocação destes quatro funcionários nas quatro estações de trabalho será de R$ 110,25.</w:t>
      </w:r>
    </w:p>
    <w:p w14:paraId="47CF3969" w14:textId="77777777" w:rsidR="00C42767" w:rsidRDefault="00C42767" w:rsidP="00C42767">
      <w:pPr>
        <w:spacing w:after="120" w:line="240" w:lineRule="auto"/>
        <w:rPr>
          <w:rFonts w:eastAsia="Times New Roman" w:cstheme="minorHAnsi"/>
          <w:b/>
          <w:bCs/>
          <w:color w:val="auto"/>
          <w:lang w:eastAsia="pt-BR"/>
        </w:rPr>
      </w:pPr>
      <w:r>
        <w:rPr>
          <w:rFonts w:eastAsia="Times New Roman" w:cstheme="minorHAnsi"/>
          <w:b/>
          <w:bCs/>
          <w:color w:val="auto"/>
          <w:lang w:eastAsia="pt-BR"/>
        </w:rPr>
        <w:br w:type="page"/>
      </w:r>
    </w:p>
    <w:p w14:paraId="5AED8C8D" w14:textId="7C2F90B4" w:rsidR="00243C97" w:rsidRPr="00AE4575" w:rsidRDefault="00243C97" w:rsidP="00C42767">
      <w:pPr>
        <w:spacing w:after="120" w:line="240" w:lineRule="auto"/>
        <w:rPr>
          <w:rFonts w:eastAsia="Times New Roman" w:cstheme="minorHAnsi"/>
          <w:b/>
          <w:bCs/>
          <w:color w:val="auto"/>
          <w:lang w:eastAsia="pt-BR"/>
        </w:rPr>
      </w:pPr>
      <w:r w:rsidRPr="00AE4575">
        <w:rPr>
          <w:rFonts w:eastAsia="Times New Roman" w:cstheme="minorHAnsi"/>
          <w:b/>
          <w:bCs/>
          <w:color w:val="auto"/>
          <w:lang w:eastAsia="pt-BR"/>
        </w:rPr>
        <w:lastRenderedPageBreak/>
        <w:t>Problema exemplo</w:t>
      </w:r>
      <w:r>
        <w:rPr>
          <w:rFonts w:eastAsia="Times New Roman" w:cstheme="minorHAnsi"/>
          <w:b/>
          <w:bCs/>
          <w:color w:val="auto"/>
          <w:lang w:eastAsia="pt-BR"/>
        </w:rPr>
        <w:t xml:space="preserve"> </w:t>
      </w:r>
      <w:r w:rsidR="00B854D0">
        <w:rPr>
          <w:rFonts w:eastAsia="Times New Roman" w:cstheme="minorHAnsi"/>
          <w:b/>
          <w:bCs/>
          <w:color w:val="auto"/>
          <w:lang w:eastAsia="pt-BR"/>
        </w:rPr>
        <w:t>2</w:t>
      </w:r>
      <w:r w:rsidRPr="00AE4575">
        <w:rPr>
          <w:rFonts w:eastAsia="Times New Roman" w:cstheme="minorHAnsi"/>
          <w:b/>
          <w:bCs/>
          <w:color w:val="auto"/>
          <w:lang w:eastAsia="pt-BR"/>
        </w:rPr>
        <w:t xml:space="preserve">: </w:t>
      </w:r>
    </w:p>
    <w:p w14:paraId="6635D15D" w14:textId="0D88B863" w:rsidR="00243C97" w:rsidRDefault="00243C97" w:rsidP="00C42767">
      <w:pPr>
        <w:spacing w:after="120" w:line="240" w:lineRule="auto"/>
        <w:rPr>
          <w:rFonts w:cstheme="minorHAnsi"/>
          <w:color w:val="auto"/>
        </w:rPr>
      </w:pPr>
      <w:r w:rsidRPr="004F3E04">
        <w:rPr>
          <w:rFonts w:eastAsia="Times New Roman" w:cstheme="minorHAnsi"/>
          <w:color w:val="auto"/>
          <w:lang w:eastAsia="pt-BR"/>
        </w:rPr>
        <w:t>Dado o contexto da fábrica de automóveis com 10 trabalhadores, 1</w:t>
      </w:r>
      <w:r w:rsidR="00333D28">
        <w:rPr>
          <w:rFonts w:eastAsia="Times New Roman" w:cstheme="minorHAnsi"/>
          <w:color w:val="auto"/>
          <w:lang w:eastAsia="pt-BR"/>
        </w:rPr>
        <w:t>0</w:t>
      </w:r>
      <w:r w:rsidRPr="004F3E04">
        <w:rPr>
          <w:rFonts w:eastAsia="Times New Roman" w:cstheme="minorHAnsi"/>
          <w:color w:val="auto"/>
          <w:lang w:eastAsia="pt-BR"/>
        </w:rPr>
        <w:t xml:space="preserve"> estações de trabalho, e cada trabalhador possuindo </w:t>
      </w:r>
      <w:r>
        <w:rPr>
          <w:rFonts w:eastAsia="Times New Roman" w:cstheme="minorHAnsi"/>
          <w:color w:val="auto"/>
          <w:lang w:eastAsia="pt-BR"/>
        </w:rPr>
        <w:t>um custo por hora trabalhada</w:t>
      </w:r>
      <w:r w:rsidRPr="004F3E04">
        <w:rPr>
          <w:rFonts w:eastAsia="Times New Roman" w:cstheme="minorHAnsi"/>
          <w:color w:val="auto"/>
          <w:lang w:eastAsia="pt-BR"/>
        </w:rPr>
        <w:t xml:space="preserve"> diferente, podemos criar uma função objetivo </w:t>
      </w:r>
      <w:r>
        <w:rPr>
          <w:rFonts w:cstheme="minorHAnsi"/>
          <w:color w:val="auto"/>
        </w:rPr>
        <w:t>para m</w:t>
      </w:r>
      <w:r w:rsidRPr="009B7DD6">
        <w:rPr>
          <w:rFonts w:cstheme="minorHAnsi"/>
          <w:color w:val="auto"/>
        </w:rPr>
        <w:t>inimizar o custo total de alocação de trabalhadores para estações de montagem</w:t>
      </w:r>
      <w:r>
        <w:rPr>
          <w:rFonts w:cstheme="minorHAnsi"/>
          <w:color w:val="auto"/>
        </w:rPr>
        <w:t xml:space="preserve"> utilizando m</w:t>
      </w:r>
      <w:r w:rsidRPr="00AE4575">
        <w:rPr>
          <w:rFonts w:cstheme="minorHAnsi"/>
          <w:color w:val="auto"/>
        </w:rPr>
        <w:t xml:space="preserve">étodo do </w:t>
      </w:r>
      <w:r w:rsidR="00BB0846">
        <w:rPr>
          <w:rFonts w:cstheme="minorHAnsi"/>
          <w:color w:val="auto"/>
        </w:rPr>
        <w:t>Método Húngaro</w:t>
      </w:r>
      <w:r w:rsidRPr="00AE4575">
        <w:rPr>
          <w:rFonts w:cstheme="minorHAnsi"/>
          <w:color w:val="auto"/>
        </w:rPr>
        <w:t xml:space="preserve"> para alocação</w:t>
      </w:r>
      <w:r w:rsidRPr="009B7DD6">
        <w:rPr>
          <w:rFonts w:cstheme="minorHAnsi"/>
          <w:color w:val="auto"/>
        </w:rPr>
        <w:t>.</w:t>
      </w:r>
    </w:p>
    <w:p w14:paraId="039FCE26" w14:textId="33445475" w:rsidR="00F65C15" w:rsidRDefault="00F65C15" w:rsidP="00C42767">
      <w:pPr>
        <w:spacing w:after="120" w:line="240" w:lineRule="auto"/>
        <w:rPr>
          <w:rFonts w:cstheme="minorHAnsi"/>
          <w:b/>
          <w:bCs/>
          <w:color w:val="auto"/>
        </w:rPr>
      </w:pPr>
      <w:r w:rsidRPr="00F65C15">
        <w:rPr>
          <w:rFonts w:cstheme="minorHAnsi"/>
          <w:b/>
          <w:bCs/>
          <w:color w:val="auto"/>
        </w:rPr>
        <w:t>As demandas de cada estação, os custos por hora dos funcionários e a capacidade de horas trabalhadas por eles em 30 dias estão listadas na tabela a seguir.</w:t>
      </w:r>
    </w:p>
    <w:p w14:paraId="60061A3C" w14:textId="77777777" w:rsidR="00C42767" w:rsidRDefault="00C42767" w:rsidP="00C42767">
      <w:pPr>
        <w:spacing w:after="120" w:line="240" w:lineRule="auto"/>
        <w:rPr>
          <w:rFonts w:cstheme="minorHAnsi"/>
          <w:b/>
          <w:bCs/>
          <w:color w:val="auto"/>
        </w:rPr>
      </w:pPr>
    </w:p>
    <w:tbl>
      <w:tblPr>
        <w:tblW w:w="9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0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  <w:gridCol w:w="829"/>
      </w:tblGrid>
      <w:tr w:rsidR="00333D28" w:rsidRPr="00333D28" w14:paraId="7F2A26A1" w14:textId="77777777" w:rsidTr="009F6FF1">
        <w:trPr>
          <w:trHeight w:val="288"/>
        </w:trPr>
        <w:tc>
          <w:tcPr>
            <w:tcW w:w="12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BCCE3AA" w14:textId="77777777" w:rsidR="00333D28" w:rsidRPr="00333D28" w:rsidRDefault="00333D28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pt-BR"/>
              </w:rPr>
              <w:t>Funcionário</w:t>
            </w:r>
          </w:p>
        </w:tc>
        <w:tc>
          <w:tcPr>
            <w:tcW w:w="829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E46DA1B" w14:textId="083A0406" w:rsidR="00333D28" w:rsidRPr="00333D28" w:rsidRDefault="00333D28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Estação de trabalho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 xml:space="preserve"> – Valor por hora em reais</w:t>
            </w:r>
          </w:p>
        </w:tc>
      </w:tr>
      <w:tr w:rsidR="00333D28" w:rsidRPr="00333D28" w14:paraId="2C247AE6" w14:textId="77777777" w:rsidTr="009F6FF1">
        <w:trPr>
          <w:trHeight w:val="288"/>
        </w:trPr>
        <w:tc>
          <w:tcPr>
            <w:tcW w:w="12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8F331" w14:textId="77777777" w:rsidR="00333D28" w:rsidRPr="00333D28" w:rsidRDefault="00333D28" w:rsidP="00C42767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szCs w:val="22"/>
                <w:lang w:eastAsia="pt-BR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B36464A" w14:textId="77777777" w:rsidR="00333D28" w:rsidRPr="00333D28" w:rsidRDefault="00333D28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C335427" w14:textId="77777777" w:rsidR="00333D28" w:rsidRPr="00333D28" w:rsidRDefault="00333D28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830631D" w14:textId="77777777" w:rsidR="00333D28" w:rsidRPr="00333D28" w:rsidRDefault="00333D28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3572E9E" w14:textId="77777777" w:rsidR="00333D28" w:rsidRPr="00333D28" w:rsidRDefault="00333D28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2A4507E" w14:textId="77777777" w:rsidR="00333D28" w:rsidRPr="00333D28" w:rsidRDefault="00333D28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04B0DD99" w14:textId="77777777" w:rsidR="00333D28" w:rsidRPr="00333D28" w:rsidRDefault="00333D28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031F8AC" w14:textId="77777777" w:rsidR="00333D28" w:rsidRPr="00333D28" w:rsidRDefault="00333D28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81D99E7" w14:textId="77777777" w:rsidR="00333D28" w:rsidRPr="00333D28" w:rsidRDefault="00333D28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2A60E54" w14:textId="77777777" w:rsidR="00333D28" w:rsidRPr="00333D28" w:rsidRDefault="00333D28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47809D6F" w14:textId="77777777" w:rsidR="00333D28" w:rsidRPr="00333D28" w:rsidRDefault="00333D28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pt-BR"/>
              </w:rPr>
              <w:t>10</w:t>
            </w:r>
          </w:p>
        </w:tc>
      </w:tr>
      <w:tr w:rsidR="00EB32E9" w:rsidRPr="00333D28" w14:paraId="3DA31884" w14:textId="77777777" w:rsidTr="00EB32E9">
        <w:trPr>
          <w:trHeight w:val="288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E8B9FA7" w14:textId="77777777" w:rsidR="00EB32E9" w:rsidRPr="00333D28" w:rsidRDefault="00EB32E9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7871D5" w14:textId="73DA39E6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32,84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3B9A5" w14:textId="15EC14B5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45,67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E5AA6E" w14:textId="1CE329D0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21,34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846B4" w14:textId="51C7E408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88,92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D5442" w14:textId="7C83EE14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12,56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66554" w14:textId="6C517A09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33,78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8A435F" w14:textId="0CC3A661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77,45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77705" w14:textId="48D29B7F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54,21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DB6AF" w14:textId="52A4432F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99,00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6366F" w14:textId="02B23912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63,45 </w:t>
            </w:r>
          </w:p>
        </w:tc>
      </w:tr>
      <w:tr w:rsidR="00EB32E9" w:rsidRPr="00333D28" w14:paraId="0C6856F4" w14:textId="77777777" w:rsidTr="00EB32E9">
        <w:trPr>
          <w:trHeight w:val="288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4F051C7" w14:textId="77777777" w:rsidR="00EB32E9" w:rsidRPr="00333D28" w:rsidRDefault="00EB32E9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E0043" w14:textId="0A441699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11,23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CA9F6" w14:textId="7123A1C1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77,89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10EDF" w14:textId="7F016675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49,01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45CF2" w14:textId="73C48312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63,45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EAB3F" w14:textId="54E55162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88,92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C6920" w14:textId="7C700293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32,84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9D747" w14:textId="701FC9C5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21,34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492C9" w14:textId="0E8C7AE3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45,67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01A9D" w14:textId="3E5314BB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54,21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9BA98" w14:textId="144F219A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99,00 </w:t>
            </w:r>
          </w:p>
        </w:tc>
      </w:tr>
      <w:tr w:rsidR="00EB32E9" w:rsidRPr="00333D28" w14:paraId="712ACCF8" w14:textId="77777777" w:rsidTr="00EB32E9">
        <w:trPr>
          <w:trHeight w:val="288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9DC8890" w14:textId="77777777" w:rsidR="00EB32E9" w:rsidRPr="00333D28" w:rsidRDefault="00EB32E9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FBF73" w14:textId="3AC8D85A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33,78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06F07" w14:textId="4620D281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54,21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0279F" w14:textId="74388896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12,56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CF4EC" w14:textId="37DCC7A5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77,45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CECBC" w14:textId="2BE3E72D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21,34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2AA76" w14:textId="612861D8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45,67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23342" w14:textId="653E73A8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88,92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51BE7" w14:textId="27E7EC38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99,00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C5E36" w14:textId="075DE14F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63,45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709AC" w14:textId="379959AF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77,89 </w:t>
            </w:r>
          </w:p>
        </w:tc>
      </w:tr>
      <w:tr w:rsidR="00EB32E9" w:rsidRPr="00333D28" w14:paraId="4833BED4" w14:textId="77777777" w:rsidTr="00EB32E9">
        <w:trPr>
          <w:trHeight w:val="288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2063CDC" w14:textId="77777777" w:rsidR="00EB32E9" w:rsidRPr="00333D28" w:rsidRDefault="00EB32E9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973A7" w14:textId="11125B14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77,45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69C31" w14:textId="083CD334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88,92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2EB6D" w14:textId="207F2991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32,84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E9675" w14:textId="496A5194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45,67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EC286" w14:textId="0EC8738F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63,45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9551D" w14:textId="3B05F1CB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21,34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3097C" w14:textId="6E19BF1A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33,78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FAC9F" w14:textId="6CC537C9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12,56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E09AE" w14:textId="64FA1739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49,01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41B7" w14:textId="6959D3A0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54,21 </w:t>
            </w:r>
          </w:p>
        </w:tc>
      </w:tr>
      <w:tr w:rsidR="00EB32E9" w:rsidRPr="00333D28" w14:paraId="738A954D" w14:textId="77777777" w:rsidTr="00EB32E9">
        <w:trPr>
          <w:trHeight w:val="288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42CB172" w14:textId="77777777" w:rsidR="00EB32E9" w:rsidRPr="00333D28" w:rsidRDefault="00EB32E9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02181" w14:textId="36188CDF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21,34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22975" w14:textId="66E1287E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99,00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D2DF2" w14:textId="66DB4FAD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45,67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8587B" w14:textId="068C7AE4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77,45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75009" w14:textId="5653248A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12,56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62B95" w14:textId="4EADA650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49,01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2C374" w14:textId="76D21F47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63,45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10832" w14:textId="7606ED49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33,78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40B7B" w14:textId="02CA0B86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88,92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932B2" w14:textId="1C28CCDA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54,21 </w:t>
            </w:r>
          </w:p>
        </w:tc>
      </w:tr>
      <w:tr w:rsidR="00EB32E9" w:rsidRPr="00333D28" w14:paraId="46D14CE6" w14:textId="77777777" w:rsidTr="00EB32E9">
        <w:trPr>
          <w:trHeight w:val="288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68EA57B" w14:textId="77777777" w:rsidR="00EB32E9" w:rsidRPr="00333D28" w:rsidRDefault="00EB32E9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F38EC" w14:textId="64479160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54,21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79C63" w14:textId="28A0F9FA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12,56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755F6" w14:textId="42A2A717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88,92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98998" w14:textId="74F0EAD4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33,78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07425" w14:textId="596DC02C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45,67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486CE" w14:textId="62724D3F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21,34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48519" w14:textId="560A4DFD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63,45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2D804" w14:textId="645ED686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99,00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5D350" w14:textId="2558B6F0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77,89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8974D" w14:textId="576ECA03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77,45 </w:t>
            </w:r>
          </w:p>
        </w:tc>
      </w:tr>
      <w:tr w:rsidR="00EB32E9" w:rsidRPr="00333D28" w14:paraId="01FA4A22" w14:textId="77777777" w:rsidTr="00EB32E9">
        <w:trPr>
          <w:trHeight w:val="288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67FEAEB" w14:textId="77777777" w:rsidR="00EB32E9" w:rsidRPr="00333D28" w:rsidRDefault="00EB32E9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431A1" w14:textId="5048B11A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63,45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0DBC9" w14:textId="0FBF0E63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33,78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C6FE2" w14:textId="2F979A92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54,21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CFDFA" w14:textId="6611AC20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12,56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84798" w14:textId="4F0546B4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77,45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F8204" w14:textId="187643A1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45,67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B873A" w14:textId="0C0D41F8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88,92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FA99D" w14:textId="73A88FB2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21,34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ADB74" w14:textId="249DA03E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99,00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CEE0" w14:textId="4E1938AC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49,01 </w:t>
            </w:r>
          </w:p>
        </w:tc>
      </w:tr>
      <w:tr w:rsidR="00EB32E9" w:rsidRPr="00333D28" w14:paraId="7D0093C3" w14:textId="77777777" w:rsidTr="00EB32E9">
        <w:trPr>
          <w:trHeight w:val="288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79FABD69" w14:textId="77777777" w:rsidR="00EB32E9" w:rsidRPr="00333D28" w:rsidRDefault="00EB32E9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154CB" w14:textId="38A009A2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45,67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EACAA" w14:textId="6E9E5BF3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21,34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2C315" w14:textId="4C3A59C9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63,45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2E7DA" w14:textId="75934C0F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54,21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56D57" w14:textId="2ED9C5B3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99,00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05F98" w14:textId="73822D61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88,92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044E1" w14:textId="6413DBC5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77,45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F2C8E" w14:textId="68E30661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12,56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CFBA3" w14:textId="6878B411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33,78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E4A98" w14:textId="79A0E18A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49,01 </w:t>
            </w:r>
          </w:p>
        </w:tc>
      </w:tr>
      <w:tr w:rsidR="00EB32E9" w:rsidRPr="00333D28" w14:paraId="39D43502" w14:textId="77777777" w:rsidTr="00EB32E9">
        <w:trPr>
          <w:trHeight w:val="288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A31AB6F" w14:textId="77777777" w:rsidR="00EB32E9" w:rsidRPr="00333D28" w:rsidRDefault="00EB32E9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8415" w14:textId="2BF96485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49,01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A13C4" w14:textId="1991FFAF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63,45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4FCAC" w14:textId="110AAD5A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33,78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E54B5" w14:textId="61A901D4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99,00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49846" w14:textId="2BB7FB55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77,45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253ED" w14:textId="4C31B323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12,56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A822B" w14:textId="29B21597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54,21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06D1D" w14:textId="2FF30D76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88,92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69B92" w14:textId="1A5825E9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21,34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B060F" w14:textId="42B31E68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45,67 </w:t>
            </w:r>
          </w:p>
        </w:tc>
      </w:tr>
      <w:tr w:rsidR="00EB32E9" w:rsidRPr="00333D28" w14:paraId="7BFFB5BD" w14:textId="77777777" w:rsidTr="00EB32E9">
        <w:trPr>
          <w:trHeight w:val="288"/>
        </w:trPr>
        <w:tc>
          <w:tcPr>
            <w:tcW w:w="12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D02531D" w14:textId="77777777" w:rsidR="00EB32E9" w:rsidRPr="00333D28" w:rsidRDefault="00EB32E9" w:rsidP="00C42767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 w:rsidRPr="00333D2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B3AA6" w14:textId="6CA24F8C" w:rsidR="00EB32E9" w:rsidRPr="00333D28" w:rsidRDefault="00EB32E9" w:rsidP="00C42767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 8,92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5FE92" w14:textId="29D2B0E9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77,45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40213" w14:textId="12D9A8A6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99,00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08758" w14:textId="43279F27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21,34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4F8EE" w14:textId="62117382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54,21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ECAFC" w14:textId="528921FC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63,45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DD739" w14:textId="71E99FA1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45,67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68FF4" w14:textId="2A9DD096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49,01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D7335" w14:textId="0357CFF4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33,78 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9A3D9" w14:textId="5AD185BA" w:rsidR="00EB32E9" w:rsidRPr="00333D28" w:rsidRDefault="00EB32E9" w:rsidP="00C42767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pt-BR"/>
              </w:rPr>
            </w:pPr>
            <w:r>
              <w:rPr>
                <w:sz w:val="22"/>
                <w:szCs w:val="22"/>
              </w:rPr>
              <w:t xml:space="preserve">   12,56 </w:t>
            </w:r>
          </w:p>
        </w:tc>
      </w:tr>
    </w:tbl>
    <w:p w14:paraId="3E40E21C" w14:textId="77777777" w:rsidR="00C42767" w:rsidRDefault="00C42767" w:rsidP="00C42767">
      <w:pPr>
        <w:spacing w:after="120" w:line="240" w:lineRule="auto"/>
        <w:rPr>
          <w:rFonts w:cstheme="minorHAnsi"/>
          <w:b/>
          <w:bCs/>
          <w:color w:val="auto"/>
        </w:rPr>
      </w:pPr>
    </w:p>
    <w:p w14:paraId="48AC1CAC" w14:textId="3BA86EBB" w:rsidR="00BA46B2" w:rsidRDefault="00BA46B2" w:rsidP="00C42767">
      <w:pPr>
        <w:spacing w:after="120" w:line="240" w:lineRule="auto"/>
        <w:rPr>
          <w:rFonts w:cstheme="minorHAnsi"/>
          <w:b/>
          <w:bCs/>
          <w:color w:val="auto"/>
        </w:rPr>
      </w:pPr>
      <w:r>
        <w:rPr>
          <w:rFonts w:cstheme="minorHAnsi"/>
          <w:b/>
          <w:bCs/>
          <w:color w:val="auto"/>
        </w:rPr>
        <w:t>Interpretação do</w:t>
      </w:r>
      <w:r>
        <w:rPr>
          <w:rFonts w:cstheme="minorHAnsi"/>
          <w:b/>
          <w:bCs/>
          <w:color w:val="auto"/>
        </w:rPr>
        <w:t>s</w:t>
      </w:r>
      <w:r>
        <w:rPr>
          <w:rFonts w:cstheme="minorHAnsi"/>
          <w:b/>
          <w:bCs/>
          <w:color w:val="auto"/>
        </w:rPr>
        <w:t xml:space="preserve"> resultados apresentados pelo algoritmo implementado</w:t>
      </w:r>
      <w:r w:rsidR="00784517">
        <w:rPr>
          <w:rFonts w:cstheme="minorHAnsi"/>
          <w:b/>
          <w:bCs/>
          <w:color w:val="auto"/>
        </w:rPr>
        <w:t xml:space="preserve"> neste teste</w:t>
      </w:r>
    </w:p>
    <w:p w14:paraId="44796A22" w14:textId="77777777" w:rsidR="00A543A3" w:rsidRDefault="00A543A3" w:rsidP="00A543A3">
      <w:pPr>
        <w:spacing w:after="120" w:line="240" w:lineRule="auto"/>
        <w:rPr>
          <w:rFonts w:cstheme="minorHAnsi"/>
          <w:b/>
          <w:bCs/>
          <w:color w:val="auto"/>
        </w:rPr>
      </w:pPr>
      <w:r w:rsidRPr="00BA46B2">
        <w:rPr>
          <w:rFonts w:cstheme="minorHAnsi"/>
          <w:b/>
          <w:bCs/>
          <w:color w:val="auto"/>
        </w:rPr>
        <w:t>Matriz Inicial:</w:t>
      </w:r>
    </w:p>
    <w:p w14:paraId="00E97F36" w14:textId="0C49447E" w:rsidR="00A543A3" w:rsidRDefault="00727B0C" w:rsidP="00A543A3">
      <w:pPr>
        <w:spacing w:after="120" w:line="240" w:lineRule="auto"/>
        <w:rPr>
          <w:rFonts w:cstheme="minorHAnsi"/>
          <w:b/>
          <w:bCs/>
          <w:color w:val="auto"/>
        </w:rPr>
      </w:pPr>
      <w:r w:rsidRPr="00727B0C">
        <w:rPr>
          <w:rFonts w:cstheme="minorHAnsi"/>
          <w:b/>
          <w:bCs/>
          <w:color w:val="auto"/>
        </w:rPr>
        <w:drawing>
          <wp:inline distT="0" distB="0" distL="0" distR="0" wp14:anchorId="71D5553C" wp14:editId="29014AC6">
            <wp:extent cx="6120130" cy="2640965"/>
            <wp:effectExtent l="0" t="0" r="0" b="6985"/>
            <wp:docPr id="9537067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067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DE1E" w14:textId="77777777" w:rsidR="00727B0C" w:rsidRDefault="00727B0C">
      <w:pPr>
        <w:rPr>
          <w:rFonts w:cstheme="minorHAnsi"/>
          <w:b/>
          <w:bCs/>
          <w:color w:val="auto"/>
        </w:rPr>
      </w:pPr>
      <w:r>
        <w:rPr>
          <w:rFonts w:cstheme="minorHAnsi"/>
          <w:b/>
          <w:bCs/>
          <w:color w:val="auto"/>
        </w:rPr>
        <w:br w:type="page"/>
      </w:r>
    </w:p>
    <w:p w14:paraId="18C1DA77" w14:textId="319E4514" w:rsidR="00A543A3" w:rsidRDefault="00A543A3" w:rsidP="00A543A3">
      <w:pPr>
        <w:spacing w:after="120" w:line="240" w:lineRule="auto"/>
        <w:rPr>
          <w:rFonts w:cstheme="minorHAnsi"/>
          <w:b/>
          <w:bCs/>
          <w:color w:val="auto"/>
        </w:rPr>
      </w:pPr>
      <w:r w:rsidRPr="00BA46B2">
        <w:rPr>
          <w:rFonts w:cstheme="minorHAnsi"/>
          <w:b/>
          <w:bCs/>
          <w:color w:val="auto"/>
        </w:rPr>
        <w:lastRenderedPageBreak/>
        <w:t>Redução de Linhas</w:t>
      </w:r>
    </w:p>
    <w:p w14:paraId="5FE6C246" w14:textId="36D74FEE" w:rsidR="00A543A3" w:rsidRDefault="00727B0C" w:rsidP="00A543A3">
      <w:pPr>
        <w:spacing w:after="120" w:line="240" w:lineRule="auto"/>
        <w:rPr>
          <w:rFonts w:cstheme="minorHAnsi"/>
          <w:b/>
          <w:bCs/>
          <w:color w:val="auto"/>
        </w:rPr>
      </w:pPr>
      <w:r w:rsidRPr="00727B0C">
        <w:rPr>
          <w:rFonts w:cstheme="minorHAnsi"/>
          <w:b/>
          <w:bCs/>
          <w:color w:val="auto"/>
        </w:rPr>
        <w:drawing>
          <wp:inline distT="0" distB="0" distL="0" distR="0" wp14:anchorId="7D22277D" wp14:editId="4D585698">
            <wp:extent cx="6120130" cy="2639060"/>
            <wp:effectExtent l="0" t="0" r="0" b="8890"/>
            <wp:docPr id="11375461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461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E1DE" w14:textId="77777777" w:rsidR="00A543A3" w:rsidRDefault="00A543A3" w:rsidP="00A543A3">
      <w:pPr>
        <w:spacing w:after="120" w:line="240" w:lineRule="auto"/>
        <w:rPr>
          <w:rFonts w:cstheme="minorHAnsi"/>
          <w:b/>
          <w:bCs/>
          <w:color w:val="auto"/>
        </w:rPr>
      </w:pPr>
      <w:r w:rsidRPr="00BA46B2">
        <w:rPr>
          <w:rFonts w:cstheme="minorHAnsi"/>
          <w:b/>
          <w:bCs/>
          <w:color w:val="auto"/>
        </w:rPr>
        <w:t xml:space="preserve">Redução de </w:t>
      </w:r>
      <w:r>
        <w:rPr>
          <w:rFonts w:cstheme="minorHAnsi"/>
          <w:b/>
          <w:bCs/>
          <w:color w:val="auto"/>
        </w:rPr>
        <w:t>Colunas</w:t>
      </w:r>
    </w:p>
    <w:p w14:paraId="5360C921" w14:textId="53544A4F" w:rsidR="00A543A3" w:rsidRDefault="00727B0C" w:rsidP="00A543A3">
      <w:pPr>
        <w:spacing w:after="120" w:line="240" w:lineRule="auto"/>
        <w:rPr>
          <w:rFonts w:cstheme="minorHAnsi"/>
          <w:b/>
          <w:bCs/>
          <w:color w:val="auto"/>
        </w:rPr>
      </w:pPr>
      <w:r w:rsidRPr="00727B0C">
        <w:rPr>
          <w:rFonts w:cstheme="minorHAnsi"/>
          <w:b/>
          <w:bCs/>
          <w:color w:val="auto"/>
        </w:rPr>
        <w:drawing>
          <wp:inline distT="0" distB="0" distL="0" distR="0" wp14:anchorId="63B39070" wp14:editId="128FC8E7">
            <wp:extent cx="6120130" cy="2729230"/>
            <wp:effectExtent l="0" t="0" r="0" b="0"/>
            <wp:docPr id="898649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49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BE14" w14:textId="022E9EB6" w:rsidR="00727B0C" w:rsidRDefault="00727B0C" w:rsidP="00727B0C">
      <w:pPr>
        <w:spacing w:after="120" w:line="240" w:lineRule="auto"/>
        <w:rPr>
          <w:rFonts w:cstheme="minorHAnsi"/>
          <w:b/>
          <w:bCs/>
          <w:color w:val="auto"/>
        </w:rPr>
      </w:pPr>
      <w:r>
        <w:rPr>
          <w:rFonts w:cstheme="minorHAnsi"/>
          <w:b/>
          <w:bCs/>
          <w:color w:val="auto"/>
        </w:rPr>
        <w:t>M</w:t>
      </w:r>
      <w:r>
        <w:rPr>
          <w:rFonts w:cstheme="minorHAnsi"/>
          <w:b/>
          <w:bCs/>
          <w:color w:val="auto"/>
        </w:rPr>
        <w:t>ovimentações</w:t>
      </w:r>
    </w:p>
    <w:p w14:paraId="784A14C5" w14:textId="7A6DC14E" w:rsidR="00727B0C" w:rsidRDefault="00727B0C" w:rsidP="00A543A3">
      <w:pPr>
        <w:spacing w:after="120" w:line="240" w:lineRule="auto"/>
        <w:rPr>
          <w:rFonts w:cstheme="minorHAnsi"/>
          <w:b/>
          <w:bCs/>
          <w:color w:val="auto"/>
        </w:rPr>
      </w:pPr>
      <w:r w:rsidRPr="00727B0C">
        <w:rPr>
          <w:rFonts w:cstheme="minorHAnsi"/>
          <w:b/>
          <w:bCs/>
          <w:color w:val="auto"/>
        </w:rPr>
        <w:lastRenderedPageBreak/>
        <w:drawing>
          <wp:inline distT="0" distB="0" distL="0" distR="0" wp14:anchorId="5F9DBD81" wp14:editId="0CF3E99A">
            <wp:extent cx="6120130" cy="2728595"/>
            <wp:effectExtent l="0" t="0" r="0" b="0"/>
            <wp:docPr id="6421104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104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DC93" w14:textId="0D93E3D7" w:rsidR="00727B0C" w:rsidRDefault="00727B0C" w:rsidP="00A543A3">
      <w:pPr>
        <w:spacing w:after="120" w:line="240" w:lineRule="auto"/>
        <w:rPr>
          <w:rFonts w:cstheme="minorHAnsi"/>
          <w:b/>
          <w:bCs/>
          <w:color w:val="auto"/>
        </w:rPr>
      </w:pPr>
      <w:r w:rsidRPr="00727B0C">
        <w:rPr>
          <w:rFonts w:cstheme="minorHAnsi"/>
          <w:b/>
          <w:bCs/>
          <w:color w:val="auto"/>
        </w:rPr>
        <w:drawing>
          <wp:inline distT="0" distB="0" distL="0" distR="0" wp14:anchorId="7D986D11" wp14:editId="0B0958C9">
            <wp:extent cx="6120130" cy="2616200"/>
            <wp:effectExtent l="0" t="0" r="0" b="0"/>
            <wp:docPr id="2526173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173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DBC4" w14:textId="6BD57DDA" w:rsidR="00A543A3" w:rsidRDefault="00A543A3" w:rsidP="00A543A3">
      <w:pPr>
        <w:spacing w:after="120" w:line="240" w:lineRule="auto"/>
        <w:rPr>
          <w:rFonts w:cstheme="minorHAnsi"/>
          <w:b/>
          <w:bCs/>
          <w:color w:val="auto"/>
        </w:rPr>
      </w:pPr>
      <w:r>
        <w:rPr>
          <w:rFonts w:cstheme="minorHAnsi"/>
          <w:b/>
          <w:bCs/>
          <w:color w:val="auto"/>
        </w:rPr>
        <w:t>Matriz após movimentações</w:t>
      </w:r>
    </w:p>
    <w:p w14:paraId="78CBD3CE" w14:textId="5691DE25" w:rsidR="00A543A3" w:rsidRDefault="00BD6980" w:rsidP="00A543A3">
      <w:pPr>
        <w:spacing w:after="120" w:line="240" w:lineRule="auto"/>
        <w:rPr>
          <w:rFonts w:cstheme="minorHAnsi"/>
          <w:b/>
          <w:bCs/>
          <w:color w:val="auto"/>
        </w:rPr>
      </w:pPr>
      <w:r w:rsidRPr="00BD6980">
        <w:rPr>
          <w:rFonts w:cstheme="minorHAnsi"/>
          <w:b/>
          <w:bCs/>
          <w:color w:val="auto"/>
        </w:rPr>
        <w:drawing>
          <wp:inline distT="0" distB="0" distL="0" distR="0" wp14:anchorId="3504091C" wp14:editId="15F316C8">
            <wp:extent cx="6120130" cy="2679700"/>
            <wp:effectExtent l="0" t="0" r="0" b="6350"/>
            <wp:docPr id="14869738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738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86F8" w14:textId="77777777" w:rsidR="00727B0C" w:rsidRPr="00727B0C" w:rsidRDefault="00727B0C" w:rsidP="00727B0C">
      <w:pPr>
        <w:spacing w:after="120" w:line="240" w:lineRule="auto"/>
        <w:rPr>
          <w:rFonts w:cstheme="minorHAnsi"/>
          <w:b/>
          <w:bCs/>
          <w:color w:val="auto"/>
        </w:rPr>
      </w:pPr>
      <w:r w:rsidRPr="00727B0C">
        <w:rPr>
          <w:rFonts w:cstheme="minorHAnsi"/>
          <w:b/>
          <w:bCs/>
          <w:color w:val="auto"/>
        </w:rPr>
        <w:lastRenderedPageBreak/>
        <w:t>Interpretação:</w:t>
      </w:r>
    </w:p>
    <w:p w14:paraId="2AD8EFA6" w14:textId="77777777" w:rsidR="00727B0C" w:rsidRPr="00727B0C" w:rsidRDefault="00727B0C" w:rsidP="00727B0C">
      <w:pPr>
        <w:spacing w:after="120" w:line="240" w:lineRule="auto"/>
        <w:rPr>
          <w:rFonts w:cstheme="minorHAnsi"/>
          <w:color w:val="auto"/>
        </w:rPr>
      </w:pPr>
      <w:r w:rsidRPr="00727B0C">
        <w:rPr>
          <w:rFonts w:cstheme="minorHAnsi"/>
          <w:color w:val="auto"/>
        </w:rPr>
        <w:t>Cada linha da matriz após movimentações representa um funcionário, e cada coluna representa uma estação de trabalho.</w:t>
      </w:r>
    </w:p>
    <w:p w14:paraId="5F6E9024" w14:textId="77777777" w:rsidR="00727B0C" w:rsidRPr="00727B0C" w:rsidRDefault="00727B0C" w:rsidP="00727B0C">
      <w:pPr>
        <w:spacing w:after="120" w:line="240" w:lineRule="auto"/>
        <w:rPr>
          <w:rFonts w:cstheme="minorHAnsi"/>
          <w:color w:val="auto"/>
        </w:rPr>
      </w:pPr>
      <w:r w:rsidRPr="00727B0C">
        <w:rPr>
          <w:rFonts w:cstheme="minorHAnsi"/>
          <w:color w:val="auto"/>
        </w:rPr>
        <w:t>Os valores não nulos indicam a alocação dos funcionários nas estações de trabalho correspondentes.</w:t>
      </w:r>
    </w:p>
    <w:p w14:paraId="21AB6A41" w14:textId="2F9C90F1" w:rsidR="00727B0C" w:rsidRPr="00727B0C" w:rsidRDefault="00727B0C" w:rsidP="00727B0C">
      <w:pPr>
        <w:spacing w:after="120" w:line="240" w:lineRule="auto"/>
        <w:rPr>
          <w:rFonts w:cstheme="minorHAnsi"/>
          <w:color w:val="auto"/>
        </w:rPr>
      </w:pPr>
      <w:r w:rsidRPr="00727B0C">
        <w:rPr>
          <w:rFonts w:cstheme="minorHAnsi"/>
          <w:color w:val="auto"/>
        </w:rPr>
        <w:t>O custo total associado a essas alocações é R$ 160.72.</w:t>
      </w:r>
    </w:p>
    <w:p w14:paraId="27066D6F" w14:textId="77777777" w:rsidR="00727B0C" w:rsidRDefault="00727B0C" w:rsidP="00727B0C">
      <w:pPr>
        <w:spacing w:after="120" w:line="240" w:lineRule="auto"/>
        <w:rPr>
          <w:rFonts w:cstheme="minorHAnsi"/>
          <w:b/>
          <w:bCs/>
          <w:color w:val="auto"/>
        </w:rPr>
      </w:pPr>
    </w:p>
    <w:p w14:paraId="3E896B5D" w14:textId="77777777" w:rsidR="00A543A3" w:rsidRDefault="00A543A3" w:rsidP="00A543A3">
      <w:pPr>
        <w:spacing w:after="120" w:line="240" w:lineRule="auto"/>
        <w:jc w:val="both"/>
        <w:rPr>
          <w:rFonts w:cstheme="minorHAnsi"/>
          <w:b/>
          <w:bCs/>
          <w:color w:val="auto"/>
        </w:rPr>
      </w:pPr>
      <w:r w:rsidRPr="00BA46B2">
        <w:rPr>
          <w:rFonts w:cstheme="minorHAnsi"/>
          <w:b/>
          <w:bCs/>
          <w:color w:val="auto"/>
        </w:rPr>
        <w:t>Resultado Final:</w:t>
      </w:r>
    </w:p>
    <w:p w14:paraId="6D70DDCC" w14:textId="466D7CA2" w:rsidR="00BD6980" w:rsidRPr="00BA46B2" w:rsidRDefault="00BD6980" w:rsidP="00A543A3">
      <w:pPr>
        <w:spacing w:after="120" w:line="240" w:lineRule="auto"/>
        <w:jc w:val="both"/>
        <w:rPr>
          <w:rFonts w:cstheme="minorHAnsi"/>
          <w:b/>
          <w:bCs/>
          <w:color w:val="auto"/>
        </w:rPr>
      </w:pPr>
      <w:r w:rsidRPr="00BD6980">
        <w:rPr>
          <w:rFonts w:cstheme="minorHAnsi"/>
          <w:b/>
          <w:bCs/>
          <w:color w:val="auto"/>
        </w:rPr>
        <w:drawing>
          <wp:inline distT="0" distB="0" distL="0" distR="0" wp14:anchorId="71532558" wp14:editId="1944900B">
            <wp:extent cx="6120130" cy="2630805"/>
            <wp:effectExtent l="0" t="0" r="0" b="0"/>
            <wp:docPr id="9479833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8336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6592" w14:textId="77777777" w:rsidR="00727B0C" w:rsidRDefault="00727B0C" w:rsidP="00727B0C">
      <w:pPr>
        <w:spacing w:after="120" w:line="240" w:lineRule="auto"/>
        <w:jc w:val="both"/>
      </w:pPr>
      <w:r>
        <w:t>O algoritmo otimizou a alocação para minimizar o custo total, levando em consideração as preferências dos funcionários e as capacidades das estações de trabalho.</w:t>
      </w:r>
    </w:p>
    <w:p w14:paraId="107E5F54" w14:textId="77777777" w:rsidR="00981355" w:rsidRDefault="00727B0C" w:rsidP="00727B0C">
      <w:pPr>
        <w:spacing w:after="120" w:line="240" w:lineRule="auto"/>
        <w:jc w:val="both"/>
      </w:pPr>
      <w:r>
        <w:t>Os custos associados a cada alocação refletem a eficiência global da fábrica, sendo minimizados na alocação final apresentada.</w:t>
      </w:r>
    </w:p>
    <w:p w14:paraId="586B11B7" w14:textId="77777777" w:rsidR="00981355" w:rsidRDefault="00981355" w:rsidP="00727B0C">
      <w:pPr>
        <w:spacing w:after="120" w:line="240" w:lineRule="auto"/>
        <w:jc w:val="both"/>
      </w:pPr>
    </w:p>
    <w:p w14:paraId="291ED242" w14:textId="77777777" w:rsidR="00B3649C" w:rsidRPr="000A69D7" w:rsidRDefault="00B3649C" w:rsidP="00B3649C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0A69D7">
        <w:rPr>
          <w:b/>
          <w:bCs/>
        </w:rPr>
        <w:t>Apresentação do Algoritmo</w:t>
      </w:r>
      <w:r>
        <w:rPr>
          <w:b/>
          <w:bCs/>
        </w:rPr>
        <w:t xml:space="preserve"> </w:t>
      </w:r>
    </w:p>
    <w:p w14:paraId="1E74F23D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</w:p>
    <w:p w14:paraId="077DD3D9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  <w:r>
        <w:t>O código implementa o Algoritmo Húngaro, uma técnica de otimização usado para resolver problemas de atribuição. Esses problemas geralmente envolvem a alocação de recursos de maneira eficiente, minimizando ou maximizando algum critério, como custo. Vou fornecer uma explicação passo a passo do código:</w:t>
      </w:r>
    </w:p>
    <w:p w14:paraId="0134DC77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</w:p>
    <w:p w14:paraId="63FA7049" w14:textId="77777777" w:rsidR="00B3649C" w:rsidRPr="0016031E" w:rsidRDefault="00B3649C" w:rsidP="00B3649C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16031E">
        <w:rPr>
          <w:b/>
          <w:bCs/>
        </w:rPr>
        <w:t>Definição de Nomes e Unidade de Medida:</w:t>
      </w:r>
    </w:p>
    <w:p w14:paraId="19B27D0F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</w:p>
    <w:p w14:paraId="6F7473E6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  <w:r>
        <w:t>As variáveis eixoHorizontal e eixoVertical representam os rótulos para as duas dimensões do problema (por exemplo, funcionários e estações de trabalho). unidadeMedida é a unidade associada ao custo.</w:t>
      </w:r>
    </w:p>
    <w:p w14:paraId="618F3B62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14:paraId="4EE6101E" w14:textId="77777777" w:rsidR="00B3649C" w:rsidRPr="0016031E" w:rsidRDefault="00B3649C" w:rsidP="00B3649C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16031E">
        <w:rPr>
          <w:b/>
          <w:bCs/>
        </w:rPr>
        <w:t>Matriz de Custo:</w:t>
      </w:r>
    </w:p>
    <w:p w14:paraId="6B052FDA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</w:p>
    <w:p w14:paraId="4109C00C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  <w:r>
        <w:lastRenderedPageBreak/>
        <w:t>A matriz matriz1 representa os custos associados à alocação de cada "funcionário" a uma "estação de trabalho". Existem diferentes matrizes de exemplo no código que podem ser alternadas para testar o algoritmo.</w:t>
      </w:r>
    </w:p>
    <w:p w14:paraId="2E195DF5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</w:p>
    <w:p w14:paraId="1E36526D" w14:textId="77777777" w:rsidR="00B3649C" w:rsidRPr="0016031E" w:rsidRDefault="00B3649C" w:rsidP="00B3649C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16031E">
        <w:rPr>
          <w:b/>
          <w:bCs/>
        </w:rPr>
        <w:t>Redução de Linhas e Colunas:</w:t>
      </w:r>
    </w:p>
    <w:p w14:paraId="2504F1F2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</w:p>
    <w:p w14:paraId="49C29C4B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  <w:r>
        <w:t>reduzLinhas e reduzColunas são funções que realizam a redução dos valores nas linhas e colunas da matriz, respectivamente.</w:t>
      </w:r>
    </w:p>
    <w:p w14:paraId="49F2B8BF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</w:p>
    <w:p w14:paraId="7FA64682" w14:textId="77777777" w:rsidR="00B3649C" w:rsidRPr="0016031E" w:rsidRDefault="00B3649C" w:rsidP="00B3649C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16031E">
        <w:rPr>
          <w:b/>
          <w:bCs/>
        </w:rPr>
        <w:t>Encontrar Traços:</w:t>
      </w:r>
    </w:p>
    <w:p w14:paraId="28EBE23D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</w:p>
    <w:p w14:paraId="7C52FF1F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  <w:r>
        <w:t>encontraTracos identifica traços na matriz. Traços são zeros isolados em linhas ou colunas.</w:t>
      </w:r>
    </w:p>
    <w:p w14:paraId="1712349C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  <w:r>
        <w:t>Encontrar Zeros e Marcar Linhas/Colunas:</w:t>
      </w:r>
    </w:p>
    <w:p w14:paraId="30791153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</w:p>
    <w:p w14:paraId="2F9A7006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  <w:r>
        <w:t>encontraZeros identifica zeros isolados e marca linhas e colunas correspondentes.</w:t>
      </w:r>
    </w:p>
    <w:p w14:paraId="52C86BF9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  <w:r>
        <w:t>Terminar Linhas/Colunas:</w:t>
      </w:r>
    </w:p>
    <w:p w14:paraId="6DE30878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</w:p>
    <w:p w14:paraId="39C8DBB4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  <w:r>
        <w:t>terminaLinhasHorizontal e terminaLinhasVertical são funções recursivas que realizam a marcação de linhas e colunas para encontrar uma solução viável.</w:t>
      </w:r>
    </w:p>
    <w:p w14:paraId="69A168D2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</w:p>
    <w:p w14:paraId="703F37B9" w14:textId="77777777" w:rsidR="00B3649C" w:rsidRPr="0016031E" w:rsidRDefault="00B3649C" w:rsidP="00B3649C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16031E">
        <w:rPr>
          <w:b/>
          <w:bCs/>
        </w:rPr>
        <w:t>Resolução de Entradas não Riscadas:</w:t>
      </w:r>
    </w:p>
    <w:p w14:paraId="4449A294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</w:p>
    <w:p w14:paraId="57EED0AB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  <w:r>
        <w:t>resolvendoEntradasNaoRiscadas ajusta os valores da matriz para continuar a busca pela solução ótima.</w:t>
      </w:r>
    </w:p>
    <w:p w14:paraId="7FC82634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</w:p>
    <w:p w14:paraId="3C6EA349" w14:textId="77777777" w:rsidR="00B3649C" w:rsidRPr="0016031E" w:rsidRDefault="00B3649C" w:rsidP="00B3649C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16031E">
        <w:rPr>
          <w:b/>
          <w:bCs/>
        </w:rPr>
        <w:t>Retornar Resultado:</w:t>
      </w:r>
    </w:p>
    <w:p w14:paraId="7B7AEDE0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</w:p>
    <w:p w14:paraId="360499B8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  <w:r>
        <w:t>retornaResultado exibe os resultados finais, mostrando como os funcionários são alocados nas estações de trabalho e o custo total associado.</w:t>
      </w:r>
    </w:p>
    <w:p w14:paraId="6989FEAF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</w:p>
    <w:p w14:paraId="6DFC6D6B" w14:textId="77777777" w:rsidR="00B3649C" w:rsidRPr="0016031E" w:rsidRDefault="00B3649C" w:rsidP="00B3649C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16031E">
        <w:rPr>
          <w:b/>
          <w:bCs/>
        </w:rPr>
        <w:t>Cópia de Matriz:</w:t>
      </w:r>
    </w:p>
    <w:p w14:paraId="07FE86A7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</w:p>
    <w:p w14:paraId="4A8073FB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  <w:r>
        <w:t>copiaMatriz cria uma cópia de uma matriz.</w:t>
      </w:r>
    </w:p>
    <w:p w14:paraId="3CEE50AE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</w:p>
    <w:p w14:paraId="1D99FDA7" w14:textId="77777777" w:rsidR="00B3649C" w:rsidRPr="0016031E" w:rsidRDefault="00B3649C" w:rsidP="00B3649C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16031E">
        <w:rPr>
          <w:b/>
          <w:bCs/>
        </w:rPr>
        <w:t>Impressão de Matriz:</w:t>
      </w:r>
    </w:p>
    <w:p w14:paraId="37A4AC5C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</w:p>
    <w:p w14:paraId="43752435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  <w:r>
        <w:t>printaMatrizNumerica imprime uma matriz numérica.</w:t>
      </w:r>
    </w:p>
    <w:p w14:paraId="7FFAD679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</w:p>
    <w:p w14:paraId="5502DC43" w14:textId="77777777" w:rsidR="00B3649C" w:rsidRPr="0016031E" w:rsidRDefault="00B3649C" w:rsidP="00B3649C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16031E">
        <w:rPr>
          <w:b/>
          <w:bCs/>
        </w:rPr>
        <w:t>Arredondamento de Números:</w:t>
      </w:r>
    </w:p>
    <w:p w14:paraId="69C8DD5D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  <w:r>
        <w:t>arredondarDouble é uma função auxiliar para arredondar números para duas casas decimais.</w:t>
      </w:r>
    </w:p>
    <w:p w14:paraId="59E12F9F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</w:p>
    <w:p w14:paraId="2EECC3C0" w14:textId="77777777" w:rsidR="00B3649C" w:rsidRDefault="00B3649C" w:rsidP="00B3649C">
      <w:pPr>
        <w:autoSpaceDE w:val="0"/>
        <w:autoSpaceDN w:val="0"/>
        <w:adjustRightInd w:val="0"/>
        <w:spacing w:after="0" w:line="240" w:lineRule="auto"/>
        <w:jc w:val="both"/>
      </w:pPr>
      <w:r>
        <w:t>O código utiliza diferentes métodos e recursividade para percorrer as etapas do algoritmo. O Algoritmo Húngaro é um método eficiente para resolver problemas de atribuição, e o código implementa a lógica necessária para encontrar uma solução ótima.</w:t>
      </w:r>
    </w:p>
    <w:p w14:paraId="4C1E602F" w14:textId="77777777" w:rsidR="00B3649C" w:rsidRDefault="00B3649C" w:rsidP="00B3649C">
      <w:pPr>
        <w:spacing w:after="120" w:line="240" w:lineRule="auto"/>
        <w:jc w:val="both"/>
        <w:rPr>
          <w:b/>
          <w:bCs/>
        </w:rPr>
      </w:pPr>
    </w:p>
    <w:p w14:paraId="445CD732" w14:textId="77777777" w:rsidR="00B3649C" w:rsidRDefault="00B3649C" w:rsidP="00B3649C">
      <w:pPr>
        <w:rPr>
          <w:b/>
          <w:bCs/>
        </w:rPr>
      </w:pPr>
      <w:r>
        <w:rPr>
          <w:b/>
          <w:bCs/>
        </w:rPr>
        <w:br w:type="page"/>
      </w:r>
    </w:p>
    <w:p w14:paraId="38B87720" w14:textId="77777777" w:rsidR="00B3649C" w:rsidRPr="00981355" w:rsidRDefault="00B3649C" w:rsidP="00B3649C">
      <w:pPr>
        <w:spacing w:after="120" w:line="240" w:lineRule="auto"/>
        <w:jc w:val="both"/>
        <w:rPr>
          <w:b/>
          <w:bCs/>
        </w:rPr>
      </w:pPr>
      <w:r w:rsidRPr="00981355">
        <w:rPr>
          <w:b/>
          <w:bCs/>
        </w:rPr>
        <w:lastRenderedPageBreak/>
        <w:t>Funcionamento do Programa</w:t>
      </w:r>
    </w:p>
    <w:p w14:paraId="17BED7ED" w14:textId="77777777" w:rsidR="00B3649C" w:rsidRDefault="00B3649C" w:rsidP="00B3649C">
      <w:pPr>
        <w:spacing w:after="120" w:line="240" w:lineRule="auto"/>
        <w:jc w:val="both"/>
      </w:pPr>
    </w:p>
    <w:p w14:paraId="0F6E55A6" w14:textId="77777777" w:rsidR="00B3649C" w:rsidRDefault="00B3649C" w:rsidP="00B3649C">
      <w:pPr>
        <w:spacing w:after="120" w:line="240" w:lineRule="auto"/>
        <w:jc w:val="both"/>
      </w:pPr>
      <w:r>
        <w:t>O algoritmo é iterativo e utiliza diversas estratégias para marcar e ajustar valores na matriz, buscando encontrar uma alocação que minimize ou maximize o custo total, dependendo da natureza do problema.</w:t>
      </w:r>
    </w:p>
    <w:p w14:paraId="16D87DC6" w14:textId="77777777" w:rsidR="00B3649C" w:rsidRDefault="00B3649C" w:rsidP="00B3649C">
      <w:pPr>
        <w:spacing w:after="120" w:line="240" w:lineRule="auto"/>
        <w:jc w:val="both"/>
      </w:pPr>
    </w:p>
    <w:p w14:paraId="0A5DDED0" w14:textId="77777777" w:rsidR="00B3649C" w:rsidRDefault="00B3649C" w:rsidP="00B3649C">
      <w:pPr>
        <w:spacing w:after="120" w:line="240" w:lineRule="auto"/>
        <w:jc w:val="both"/>
      </w:pPr>
      <w:r>
        <w:t xml:space="preserve">O código é estruturado de forma modular, com funções específicas para cada etapa do algoritmo. A lógica é baseada nas propriedades dos problemas de atribuição e na busca por soluções viáveis de maneira eficiente. </w:t>
      </w:r>
    </w:p>
    <w:p w14:paraId="70A242DC" w14:textId="77777777" w:rsidR="00981355" w:rsidRDefault="00981355" w:rsidP="00C42767">
      <w:pPr>
        <w:spacing w:after="120" w:line="240" w:lineRule="auto"/>
        <w:jc w:val="both"/>
        <w:rPr>
          <w:rFonts w:cstheme="minorHAnsi"/>
          <w:b/>
          <w:bCs/>
        </w:rPr>
      </w:pPr>
    </w:p>
    <w:p w14:paraId="164A101E" w14:textId="1D26B2B3" w:rsidR="00360F84" w:rsidRPr="00BB3C0A" w:rsidRDefault="00360F84" w:rsidP="00C42767">
      <w:pPr>
        <w:spacing w:after="120" w:line="240" w:lineRule="auto"/>
        <w:jc w:val="both"/>
        <w:rPr>
          <w:rFonts w:cstheme="minorHAnsi"/>
          <w:b/>
          <w:bCs/>
        </w:rPr>
      </w:pPr>
      <w:r w:rsidRPr="00BB3C0A">
        <w:rPr>
          <w:rFonts w:cstheme="minorHAnsi"/>
          <w:b/>
          <w:bCs/>
        </w:rPr>
        <w:t>Execução do código do programa implementado explicando os parâmetros de entrada e os parâmetros de saída (solução)</w:t>
      </w:r>
    </w:p>
    <w:p w14:paraId="24FBD013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  <w:b/>
          <w:bCs/>
        </w:rPr>
      </w:pPr>
      <w:r w:rsidRPr="00BB3C0A">
        <w:rPr>
          <w:rFonts w:cstheme="minorHAnsi"/>
          <w:b/>
          <w:bCs/>
        </w:rPr>
        <w:t>Parâmetros de Entrada:</w:t>
      </w:r>
    </w:p>
    <w:p w14:paraId="6B6A3208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Matriz de Custos (matriz1):</w:t>
      </w:r>
    </w:p>
    <w:p w14:paraId="156774E3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A matriz que representa os custos associados à atribuição. Cada elemento matriz1[i][j] representa o custo de atribuir a i-ésima linha à j-ésima coluna.</w:t>
      </w:r>
    </w:p>
    <w:p w14:paraId="24A4A490" w14:textId="0E98E8CE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Nomes das Variáveis (eixoHorizontal, eixoVertical, unidadeMedida):</w:t>
      </w:r>
    </w:p>
    <w:p w14:paraId="5B49E574" w14:textId="54E5AA0E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Strings que fornecem rótulos para as variáveis, como "</w:t>
      </w:r>
      <w:r w:rsidR="00BB3C0A" w:rsidRPr="00BB3C0A">
        <w:rPr>
          <w:rFonts w:cstheme="minorHAnsi"/>
        </w:rPr>
        <w:t>Funcionário</w:t>
      </w:r>
      <w:r w:rsidRPr="00BB3C0A">
        <w:rPr>
          <w:rFonts w:cstheme="minorHAnsi"/>
        </w:rPr>
        <w:t>", "</w:t>
      </w:r>
      <w:r w:rsidR="00BB3C0A" w:rsidRPr="00BB3C0A">
        <w:rPr>
          <w:rFonts w:cstheme="minorHAnsi"/>
        </w:rPr>
        <w:t>Estação</w:t>
      </w:r>
      <w:r w:rsidRPr="00BB3C0A">
        <w:rPr>
          <w:rFonts w:cstheme="minorHAnsi"/>
        </w:rPr>
        <w:t xml:space="preserve"> de trabalho", e "por hora". Esses rótulos são usados para imprimir resultados.</w:t>
      </w:r>
    </w:p>
    <w:p w14:paraId="3CF4755F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  <w:b/>
          <w:bCs/>
        </w:rPr>
      </w:pPr>
      <w:r w:rsidRPr="00BB3C0A">
        <w:rPr>
          <w:rFonts w:cstheme="minorHAnsi"/>
          <w:b/>
          <w:bCs/>
        </w:rPr>
        <w:t>Parâmetros de Saída (Solução):</w:t>
      </w:r>
    </w:p>
    <w:p w14:paraId="1B46C0B4" w14:textId="09B9C57D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Alocações e Custos:</w:t>
      </w:r>
    </w:p>
    <w:p w14:paraId="045B8B37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O programa imprime na tela a alocação resultante, indicando qual "Funcionario" está alocado a qual "Estacao de trabalho". O custo total associado a essas alocações também é exibido.</w:t>
      </w:r>
    </w:p>
    <w:p w14:paraId="46F87DF1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Matriz Após Movimentações (matrizReduzida):</w:t>
      </w:r>
    </w:p>
    <w:p w14:paraId="33B8AE0F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A matriz original é processada por diversas etapas (redução de linhas, redução de colunas, marcação de traços, etc.), e a matriz resultante é exibida na tela.</w:t>
      </w:r>
    </w:p>
    <w:p w14:paraId="4EFA3A62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Iterações e Passos Intermediários:</w:t>
      </w:r>
    </w:p>
    <w:p w14:paraId="105F087C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O código imprime várias matrizes intermediárias durante as iterações, mostrando a redução de linhas, redução de colunas, marcação de zeros, entre outros passos.</w:t>
      </w:r>
    </w:p>
    <w:p w14:paraId="1EFE6A12" w14:textId="77777777" w:rsidR="00BB3C0A" w:rsidRDefault="00BB3C0A" w:rsidP="00C42767">
      <w:pPr>
        <w:spacing w:after="120" w:line="240" w:lineRule="auto"/>
        <w:jc w:val="both"/>
        <w:rPr>
          <w:rFonts w:cstheme="minorHAnsi"/>
          <w:b/>
          <w:bCs/>
        </w:rPr>
      </w:pPr>
    </w:p>
    <w:p w14:paraId="28D52FA0" w14:textId="0A6D5264" w:rsidR="002F5CBE" w:rsidRPr="00BB3C0A" w:rsidRDefault="002F5CBE" w:rsidP="00C42767">
      <w:pPr>
        <w:spacing w:after="120" w:line="240" w:lineRule="auto"/>
        <w:jc w:val="both"/>
        <w:rPr>
          <w:rFonts w:cstheme="minorHAnsi"/>
          <w:b/>
          <w:bCs/>
        </w:rPr>
      </w:pPr>
      <w:r w:rsidRPr="00BB3C0A">
        <w:rPr>
          <w:rFonts w:cstheme="minorHAnsi"/>
          <w:b/>
          <w:bCs/>
        </w:rPr>
        <w:t>Funcionamento Geral do Programa:</w:t>
      </w:r>
    </w:p>
    <w:p w14:paraId="1590D7E8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Inicialização:</w:t>
      </w:r>
    </w:p>
    <w:p w14:paraId="4F1E1BC9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O programa inicia com a definição da matriz de custos e outros parâmetros.</w:t>
      </w:r>
    </w:p>
    <w:p w14:paraId="511CBDAB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Redução de Linhas e Colunas:</w:t>
      </w:r>
    </w:p>
    <w:p w14:paraId="18B6A37B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São realizadas operações para reduzir as linhas e colunas da matriz original, visando simplificar o problema.</w:t>
      </w:r>
    </w:p>
    <w:p w14:paraId="31AA6752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Marcação de Traços e Zeros:</w:t>
      </w:r>
    </w:p>
    <w:p w14:paraId="54FB0066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lastRenderedPageBreak/>
        <w:t>O código encontra zeros na matriz reduzida e os marca. Em seguida, traços são colocados nas linhas e colunas contendo zeros, com o objetivo de encontrar uma solução inicial.</w:t>
      </w:r>
    </w:p>
    <w:p w14:paraId="3C4B37E0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Designação de Linhas e Colunas:</w:t>
      </w:r>
    </w:p>
    <w:p w14:paraId="4474D50F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A alocação é aprimorada iterativamente, alternando entre designação de linhas e colunas, para encontrar uma solução aprimorada.</w:t>
      </w:r>
    </w:p>
    <w:p w14:paraId="511E8AD9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Saída Final:</w:t>
      </w:r>
    </w:p>
    <w:p w14:paraId="690A9CCF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O programa exibe na tela a matriz após todas as movimentações e a alocação final, indicando qual funcionário está alocado em qual estação de trabalho.</w:t>
      </w:r>
    </w:p>
    <w:p w14:paraId="572EABDB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  <w:b/>
          <w:bCs/>
        </w:rPr>
      </w:pPr>
      <w:r w:rsidRPr="00BB3C0A">
        <w:rPr>
          <w:rFonts w:cstheme="minorHAnsi"/>
          <w:b/>
          <w:bCs/>
        </w:rPr>
        <w:t>Observações:</w:t>
      </w:r>
    </w:p>
    <w:p w14:paraId="3483D7A9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O código é projetado para ser adaptável a diferentes matrizes de custo.</w:t>
      </w:r>
    </w:p>
    <w:p w14:paraId="40F545D6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Durante as iterações, o programa utiliza estratégias heurísticas para melhorar as alocações.</w:t>
      </w:r>
    </w:p>
    <w:p w14:paraId="1C84FB9C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O resultado final é uma alocação que minimiza o custo total.</w:t>
      </w:r>
    </w:p>
    <w:p w14:paraId="419E3672" w14:textId="77777777" w:rsidR="00981355" w:rsidRDefault="00981355" w:rsidP="00C42767">
      <w:pPr>
        <w:spacing w:after="120" w:line="240" w:lineRule="auto"/>
        <w:jc w:val="both"/>
        <w:rPr>
          <w:rFonts w:cstheme="minorHAnsi"/>
          <w:b/>
          <w:bCs/>
        </w:rPr>
      </w:pPr>
    </w:p>
    <w:p w14:paraId="34B5537C" w14:textId="1BEBD6DA" w:rsidR="002F5CBE" w:rsidRPr="00BB3C0A" w:rsidRDefault="002F5CBE" w:rsidP="00C42767">
      <w:pPr>
        <w:spacing w:after="120" w:line="240" w:lineRule="auto"/>
        <w:jc w:val="both"/>
        <w:rPr>
          <w:rFonts w:cstheme="minorHAnsi"/>
          <w:b/>
          <w:bCs/>
        </w:rPr>
      </w:pPr>
      <w:r w:rsidRPr="00BB3C0A">
        <w:rPr>
          <w:rFonts w:cstheme="minorHAnsi"/>
          <w:b/>
          <w:bCs/>
        </w:rPr>
        <w:t>Possíveis Melhorias:</w:t>
      </w:r>
    </w:p>
    <w:p w14:paraId="2B507E49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A implementação usa heurísticas para encontrar uma solução eficiente, mas não garante a solução globalmente ótima.</w:t>
      </w:r>
    </w:p>
    <w:p w14:paraId="4A097FE0" w14:textId="77777777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Pode haver variação nos resultados dependendo da implementação específica das heurísticas.</w:t>
      </w:r>
    </w:p>
    <w:p w14:paraId="1C400F3F" w14:textId="697B878B" w:rsidR="002F5CBE" w:rsidRPr="00BB3C0A" w:rsidRDefault="002F5CBE" w:rsidP="00C42767">
      <w:pPr>
        <w:spacing w:after="120" w:line="240" w:lineRule="auto"/>
        <w:jc w:val="both"/>
        <w:rPr>
          <w:rFonts w:cstheme="minorHAnsi"/>
        </w:rPr>
      </w:pPr>
      <w:r w:rsidRPr="00BB3C0A">
        <w:rPr>
          <w:rFonts w:cstheme="minorHAnsi"/>
        </w:rPr>
        <w:t>Este é um algoritmo bem conhecido para resolver problemas de atribuição e é eficaz na prática. O código é estruturado de maneira clara, facilitando a compreensão das etapas do algoritmo.</w:t>
      </w:r>
    </w:p>
    <w:p w14:paraId="573DE537" w14:textId="77777777" w:rsidR="00981355" w:rsidRDefault="00981355" w:rsidP="00C42767">
      <w:pPr>
        <w:spacing w:after="120" w:line="240" w:lineRule="auto"/>
        <w:jc w:val="both"/>
        <w:rPr>
          <w:rFonts w:cstheme="minorHAnsi"/>
        </w:rPr>
      </w:pPr>
    </w:p>
    <w:p w14:paraId="3E79935F" w14:textId="77777777" w:rsidR="00981355" w:rsidRPr="00981355" w:rsidRDefault="00981355" w:rsidP="00981355">
      <w:pPr>
        <w:spacing w:after="120" w:line="240" w:lineRule="auto"/>
        <w:jc w:val="both"/>
        <w:rPr>
          <w:b/>
          <w:bCs/>
        </w:rPr>
      </w:pPr>
      <w:r w:rsidRPr="00981355">
        <w:rPr>
          <w:b/>
          <w:bCs/>
        </w:rPr>
        <w:t>Comparação com a Modelagem Matemática:</w:t>
      </w:r>
    </w:p>
    <w:p w14:paraId="59177063" w14:textId="77777777" w:rsidR="00981355" w:rsidRDefault="00981355" w:rsidP="00981355">
      <w:pPr>
        <w:spacing w:after="120" w:line="240" w:lineRule="auto"/>
        <w:jc w:val="both"/>
      </w:pPr>
      <w:r>
        <w:t>Quanto a eficiência</w:t>
      </w:r>
    </w:p>
    <w:p w14:paraId="733F6DBD" w14:textId="77777777" w:rsidR="00981355" w:rsidRDefault="00981355" w:rsidP="00981355">
      <w:pPr>
        <w:spacing w:after="120" w:line="240" w:lineRule="auto"/>
        <w:jc w:val="both"/>
      </w:pPr>
      <w:r>
        <w:t>O algoritmo húngaro é conhecido por ser eficiente, mas dependendo da implementação e do problema específico, pode haver casos em que uma modelagem matemática e um solver linear, como o Simplex, também são eficientes.</w:t>
      </w:r>
    </w:p>
    <w:p w14:paraId="6361DB74" w14:textId="77777777" w:rsidR="00981355" w:rsidRDefault="00981355" w:rsidP="00981355">
      <w:pPr>
        <w:spacing w:after="120" w:line="240" w:lineRule="auto"/>
        <w:jc w:val="both"/>
      </w:pPr>
    </w:p>
    <w:p w14:paraId="3C2CCB48" w14:textId="77777777" w:rsidR="00981355" w:rsidRDefault="00981355" w:rsidP="00981355">
      <w:pPr>
        <w:spacing w:after="120" w:line="240" w:lineRule="auto"/>
        <w:jc w:val="both"/>
      </w:pPr>
      <w:r>
        <w:t>Precisão e confiabilidade</w:t>
      </w:r>
    </w:p>
    <w:p w14:paraId="1D7F5057" w14:textId="77777777" w:rsidR="00981355" w:rsidRDefault="00981355" w:rsidP="00981355">
      <w:pPr>
        <w:spacing w:after="120" w:line="240" w:lineRule="auto"/>
        <w:jc w:val="both"/>
      </w:pPr>
      <w:r>
        <w:t>Ambos são precisos em suas soluções e também confiáveis.</w:t>
      </w:r>
    </w:p>
    <w:p w14:paraId="3839E283" w14:textId="77777777" w:rsidR="00981355" w:rsidRDefault="00981355" w:rsidP="00981355">
      <w:pPr>
        <w:spacing w:after="120" w:line="240" w:lineRule="auto"/>
        <w:jc w:val="both"/>
      </w:pPr>
    </w:p>
    <w:p w14:paraId="1FB38B51" w14:textId="77777777" w:rsidR="00981355" w:rsidRDefault="00981355" w:rsidP="00981355">
      <w:pPr>
        <w:spacing w:after="120" w:line="240" w:lineRule="auto"/>
        <w:jc w:val="both"/>
      </w:pPr>
      <w:r>
        <w:t>Facilidade de Implementação e Manutenção:</w:t>
      </w:r>
    </w:p>
    <w:p w14:paraId="45F46017" w14:textId="77777777" w:rsidR="00981355" w:rsidRDefault="00981355" w:rsidP="00981355">
      <w:pPr>
        <w:spacing w:after="120" w:line="240" w:lineRule="auto"/>
        <w:jc w:val="both"/>
      </w:pPr>
      <w:r>
        <w:t>O algoritmo húngaro é relativamente direto de implementar, enquanto a modelagem matemática pode exigir o uso de bibliotecas ou solvers externos.</w:t>
      </w:r>
    </w:p>
    <w:p w14:paraId="4B173F00" w14:textId="77777777" w:rsidR="00981355" w:rsidRDefault="00981355" w:rsidP="00981355">
      <w:pPr>
        <w:spacing w:after="120" w:line="240" w:lineRule="auto"/>
        <w:jc w:val="both"/>
      </w:pPr>
    </w:p>
    <w:p w14:paraId="55D8CB60" w14:textId="77777777" w:rsidR="00981355" w:rsidRDefault="00981355" w:rsidP="00981355">
      <w:pPr>
        <w:spacing w:after="120" w:line="240" w:lineRule="auto"/>
        <w:jc w:val="both"/>
      </w:pPr>
      <w:r>
        <w:t>Adaptabilidade a Diferentes Problemas:</w:t>
      </w:r>
    </w:p>
    <w:p w14:paraId="78FEFCAF" w14:textId="77777777" w:rsidR="00981355" w:rsidRDefault="00981355" w:rsidP="00981355">
      <w:pPr>
        <w:spacing w:after="120" w:line="240" w:lineRule="auto"/>
        <w:jc w:val="both"/>
      </w:pPr>
      <w:r>
        <w:t>Alguns métodos podem ser mais flexíveis em lidar com variações nos requisitos do problema.</w:t>
      </w:r>
    </w:p>
    <w:p w14:paraId="6930CB78" w14:textId="77777777" w:rsidR="00981355" w:rsidRDefault="00981355" w:rsidP="00981355">
      <w:pPr>
        <w:spacing w:after="120" w:line="240" w:lineRule="auto"/>
        <w:jc w:val="both"/>
      </w:pPr>
    </w:p>
    <w:p w14:paraId="0FFAAB37" w14:textId="77777777" w:rsidR="00981355" w:rsidRDefault="00981355" w:rsidP="00981355">
      <w:pPr>
        <w:spacing w:after="120" w:line="240" w:lineRule="auto"/>
        <w:jc w:val="both"/>
      </w:pPr>
      <w:r>
        <w:lastRenderedPageBreak/>
        <w:t>Escalabilidade:</w:t>
      </w:r>
    </w:p>
    <w:p w14:paraId="1E8710AF" w14:textId="77777777" w:rsidR="00981355" w:rsidRDefault="00981355" w:rsidP="00981355">
      <w:pPr>
        <w:spacing w:after="120" w:line="240" w:lineRule="auto"/>
        <w:jc w:val="both"/>
      </w:pPr>
      <w:r>
        <w:t>O desempenho pode variar à medida que o tamanho do problema aumenta.</w:t>
      </w:r>
    </w:p>
    <w:p w14:paraId="3E97C9CA" w14:textId="77777777" w:rsidR="00981355" w:rsidRDefault="00981355" w:rsidP="00981355">
      <w:pPr>
        <w:spacing w:after="120" w:line="240" w:lineRule="auto"/>
        <w:jc w:val="both"/>
      </w:pPr>
    </w:p>
    <w:p w14:paraId="60251768" w14:textId="77777777" w:rsidR="00981355" w:rsidRDefault="00981355" w:rsidP="00981355">
      <w:pPr>
        <w:spacing w:after="120" w:line="240" w:lineRule="auto"/>
        <w:jc w:val="both"/>
      </w:pPr>
      <w:r>
        <w:t>Limitações e Restrições:</w:t>
      </w:r>
    </w:p>
    <w:p w14:paraId="2143BB6A" w14:textId="09FFE67F" w:rsidR="00981355" w:rsidRPr="00BB3C0A" w:rsidRDefault="00981355" w:rsidP="00981355">
      <w:pPr>
        <w:spacing w:after="120" w:line="240" w:lineRule="auto"/>
        <w:jc w:val="both"/>
        <w:rPr>
          <w:rFonts w:cstheme="minorHAnsi"/>
        </w:rPr>
      </w:pPr>
      <w:r>
        <w:t>O algoritmo húngaro é especialmente eficaz para o Problema de Atribuição, mas pode ter limitações em outros contextos. A modelagem matemática pode oferecer uma abordagem mais geral, mas pode ter limitações de desempenho para problemas específicos.</w:t>
      </w:r>
    </w:p>
    <w:p w14:paraId="58AB6C52" w14:textId="77777777" w:rsidR="00360F84" w:rsidRDefault="00360F84" w:rsidP="00C42767">
      <w:pPr>
        <w:spacing w:after="120" w:line="240" w:lineRule="auto"/>
        <w:rPr>
          <w:rFonts w:cstheme="minorHAnsi"/>
          <w:b/>
          <w:bCs/>
          <w:color w:val="auto"/>
        </w:rPr>
      </w:pPr>
      <w:r>
        <w:rPr>
          <w:rFonts w:cstheme="minorHAnsi"/>
          <w:b/>
          <w:bCs/>
          <w:color w:val="auto"/>
        </w:rPr>
        <w:br w:type="page"/>
      </w:r>
    </w:p>
    <w:p w14:paraId="4364279C" w14:textId="0CF2C63B" w:rsidR="00304337" w:rsidRDefault="00304337" w:rsidP="00C42767">
      <w:pPr>
        <w:spacing w:after="120" w:line="240" w:lineRule="auto"/>
        <w:jc w:val="both"/>
        <w:rPr>
          <w:rFonts w:cstheme="minorHAnsi"/>
          <w:b/>
          <w:bCs/>
          <w:color w:val="auto"/>
        </w:rPr>
      </w:pPr>
      <w:r>
        <w:rPr>
          <w:rFonts w:cstheme="minorHAnsi"/>
          <w:b/>
          <w:bCs/>
          <w:color w:val="auto"/>
        </w:rPr>
        <w:lastRenderedPageBreak/>
        <w:t>Algoritmo implementado em java</w:t>
      </w:r>
    </w:p>
    <w:p w14:paraId="0EBA8730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b/>
          <w:bCs/>
          <w:color w:val="7F0055"/>
          <w:sz w:val="20"/>
          <w:szCs w:val="20"/>
        </w:rPr>
        <w:t>import</w:t>
      </w:r>
      <w:r w:rsidRPr="00304337">
        <w:rPr>
          <w:rFonts w:cstheme="minorHAnsi"/>
          <w:color w:val="000000"/>
          <w:sz w:val="20"/>
          <w:szCs w:val="20"/>
        </w:rPr>
        <w:t xml:space="preserve"> java.text.DecimalFormat;</w:t>
      </w:r>
    </w:p>
    <w:p w14:paraId="24E0E50D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b/>
          <w:bCs/>
          <w:color w:val="7F0055"/>
          <w:sz w:val="20"/>
          <w:szCs w:val="20"/>
        </w:rPr>
        <w:t>import</w:t>
      </w:r>
      <w:r w:rsidRPr="00304337">
        <w:rPr>
          <w:rFonts w:cstheme="minorHAnsi"/>
          <w:color w:val="000000"/>
          <w:sz w:val="20"/>
          <w:szCs w:val="20"/>
        </w:rPr>
        <w:t xml:space="preserve"> java.util.Arrays;</w:t>
      </w:r>
    </w:p>
    <w:p w14:paraId="62BFE86E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7744B374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b/>
          <w:bCs/>
          <w:color w:val="7F0055"/>
          <w:sz w:val="20"/>
          <w:szCs w:val="20"/>
        </w:rPr>
        <w:t>public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b/>
          <w:bCs/>
          <w:color w:val="7F0055"/>
          <w:sz w:val="20"/>
          <w:szCs w:val="20"/>
        </w:rPr>
        <w:t>class</w:t>
      </w:r>
      <w:r w:rsidRPr="00304337">
        <w:rPr>
          <w:rFonts w:cstheme="minorHAnsi"/>
          <w:color w:val="000000"/>
          <w:sz w:val="20"/>
          <w:szCs w:val="20"/>
        </w:rPr>
        <w:t xml:space="preserve"> CantoNoroeste {</w:t>
      </w:r>
    </w:p>
    <w:p w14:paraId="21A54DC6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5DA5564E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public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b/>
          <w:bCs/>
          <w:color w:val="7F0055"/>
          <w:sz w:val="20"/>
          <w:szCs w:val="20"/>
        </w:rPr>
        <w:t>static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b/>
          <w:bCs/>
          <w:color w:val="7F0055"/>
          <w:sz w:val="20"/>
          <w:szCs w:val="20"/>
        </w:rPr>
        <w:t>void</w:t>
      </w:r>
      <w:r w:rsidRPr="00304337">
        <w:rPr>
          <w:rFonts w:cstheme="minorHAnsi"/>
          <w:color w:val="000000"/>
          <w:sz w:val="20"/>
          <w:szCs w:val="20"/>
        </w:rPr>
        <w:t xml:space="preserve"> main(String[] </w:t>
      </w:r>
      <w:r w:rsidRPr="00304337">
        <w:rPr>
          <w:rFonts w:cstheme="minorHAnsi"/>
          <w:color w:val="6A3E3E"/>
          <w:sz w:val="20"/>
          <w:szCs w:val="20"/>
        </w:rPr>
        <w:t>args</w:t>
      </w:r>
      <w:r w:rsidRPr="00304337">
        <w:rPr>
          <w:rFonts w:cstheme="minorHAnsi"/>
          <w:color w:val="000000"/>
          <w:sz w:val="20"/>
          <w:szCs w:val="20"/>
        </w:rPr>
        <w:t>) {</w:t>
      </w:r>
    </w:p>
    <w:p w14:paraId="2AECE313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 xml:space="preserve">// </w:t>
      </w:r>
      <w:r w:rsidRPr="00304337">
        <w:rPr>
          <w:rFonts w:cstheme="minorHAnsi"/>
          <w:color w:val="3F7F5F"/>
          <w:sz w:val="20"/>
          <w:szCs w:val="20"/>
          <w:u w:val="single"/>
        </w:rPr>
        <w:t>Definir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parâmetros</w:t>
      </w:r>
    </w:p>
    <w:p w14:paraId="5CD02997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 xml:space="preserve">// </w:t>
      </w:r>
      <w:r w:rsidRPr="00304337">
        <w:rPr>
          <w:rFonts w:cstheme="minorHAnsi"/>
          <w:color w:val="3F7F5F"/>
          <w:sz w:val="20"/>
          <w:szCs w:val="20"/>
          <w:u w:val="single"/>
        </w:rPr>
        <w:t>Teste</w:t>
      </w:r>
      <w:r w:rsidRPr="00304337">
        <w:rPr>
          <w:rFonts w:cstheme="minorHAnsi"/>
          <w:color w:val="3F7F5F"/>
          <w:sz w:val="20"/>
          <w:szCs w:val="20"/>
        </w:rPr>
        <w:t xml:space="preserve"> 1</w:t>
      </w:r>
    </w:p>
    <w:p w14:paraId="38D86FF4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3F7F5F"/>
          <w:sz w:val="20"/>
          <w:szCs w:val="20"/>
        </w:rPr>
        <w:t>//</w:t>
      </w:r>
      <w:r w:rsidRPr="00304337">
        <w:rPr>
          <w:rFonts w:cstheme="minorHAnsi"/>
          <w:color w:val="3F7F5F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  <w:u w:val="single"/>
        </w:rPr>
        <w:t>int</w:t>
      </w:r>
      <w:r w:rsidRPr="00304337">
        <w:rPr>
          <w:rFonts w:cstheme="minorHAnsi"/>
          <w:color w:val="3F7F5F"/>
          <w:sz w:val="20"/>
          <w:szCs w:val="20"/>
        </w:rPr>
        <w:t>[] supply = { 90, 60, 120, 150, 150, 150 };</w:t>
      </w:r>
    </w:p>
    <w:p w14:paraId="624BC545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3F7F5F"/>
          <w:sz w:val="20"/>
          <w:szCs w:val="20"/>
        </w:rPr>
        <w:t>//</w:t>
      </w:r>
      <w:r w:rsidRPr="00304337">
        <w:rPr>
          <w:rFonts w:cstheme="minorHAnsi"/>
          <w:color w:val="3F7F5F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  <w:u w:val="single"/>
        </w:rPr>
        <w:t>int</w:t>
      </w:r>
      <w:r w:rsidRPr="00304337">
        <w:rPr>
          <w:rFonts w:cstheme="minorHAnsi"/>
          <w:color w:val="3F7F5F"/>
          <w:sz w:val="20"/>
          <w:szCs w:val="20"/>
        </w:rPr>
        <w:t>[] demand = { 50, 60, 30, 20, 40, 300 };</w:t>
      </w:r>
    </w:p>
    <w:p w14:paraId="0FDBDBE9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00902615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 xml:space="preserve">// </w:t>
      </w:r>
      <w:r w:rsidRPr="00304337">
        <w:rPr>
          <w:rFonts w:cstheme="minorHAnsi"/>
          <w:color w:val="3F7F5F"/>
          <w:sz w:val="20"/>
          <w:szCs w:val="20"/>
          <w:u w:val="single"/>
        </w:rPr>
        <w:t>Teste</w:t>
      </w:r>
      <w:r w:rsidRPr="00304337">
        <w:rPr>
          <w:rFonts w:cstheme="minorHAnsi"/>
          <w:color w:val="3F7F5F"/>
          <w:sz w:val="20"/>
          <w:szCs w:val="20"/>
        </w:rPr>
        <w:t xml:space="preserve"> 2</w:t>
      </w:r>
    </w:p>
    <w:p w14:paraId="35119C17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int</w:t>
      </w:r>
      <w:r w:rsidRPr="00304337">
        <w:rPr>
          <w:rFonts w:cstheme="minorHAnsi"/>
          <w:color w:val="000000"/>
          <w:sz w:val="20"/>
          <w:szCs w:val="20"/>
        </w:rPr>
        <w:t xml:space="preserve">[] </w:t>
      </w:r>
      <w:r w:rsidRPr="00304337">
        <w:rPr>
          <w:rFonts w:cstheme="minorHAnsi"/>
          <w:color w:val="6A3E3E"/>
          <w:sz w:val="20"/>
          <w:szCs w:val="20"/>
        </w:rPr>
        <w:t>supply</w:t>
      </w:r>
      <w:r w:rsidRPr="00304337">
        <w:rPr>
          <w:rFonts w:cstheme="minorHAnsi"/>
          <w:color w:val="000000"/>
          <w:sz w:val="20"/>
          <w:szCs w:val="20"/>
        </w:rPr>
        <w:t xml:space="preserve"> = { 90, 60, 120, 150, 150, 150, 240, 270, 180, 120 };</w:t>
      </w:r>
    </w:p>
    <w:p w14:paraId="7F9DFB7D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int</w:t>
      </w:r>
      <w:r w:rsidRPr="00304337">
        <w:rPr>
          <w:rFonts w:cstheme="minorHAnsi"/>
          <w:color w:val="000000"/>
          <w:sz w:val="20"/>
          <w:szCs w:val="20"/>
        </w:rPr>
        <w:t xml:space="preserve">[] </w:t>
      </w:r>
      <w:r w:rsidRPr="00304337">
        <w:rPr>
          <w:rFonts w:cstheme="minorHAnsi"/>
          <w:color w:val="6A3E3E"/>
          <w:sz w:val="20"/>
          <w:szCs w:val="20"/>
        </w:rPr>
        <w:t>demand</w:t>
      </w:r>
      <w:r w:rsidRPr="00304337">
        <w:rPr>
          <w:rFonts w:cstheme="minorHAnsi"/>
          <w:color w:val="000000"/>
          <w:sz w:val="20"/>
          <w:szCs w:val="20"/>
        </w:rPr>
        <w:t xml:space="preserve"> = { 12, 10, 1, 10, 10, 10, 12, 14, 16, 20, 25, 30, 8, 2, 6 };</w:t>
      </w:r>
    </w:p>
    <w:p w14:paraId="6AC5EDA5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463AC582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 xml:space="preserve">// </w:t>
      </w:r>
      <w:r w:rsidRPr="00304337">
        <w:rPr>
          <w:rFonts w:cstheme="minorHAnsi"/>
          <w:color w:val="3F7F5F"/>
          <w:sz w:val="20"/>
          <w:szCs w:val="20"/>
          <w:u w:val="single"/>
        </w:rPr>
        <w:t>Verificar</w:t>
      </w:r>
      <w:r w:rsidRPr="00304337">
        <w:rPr>
          <w:rFonts w:cstheme="minorHAnsi"/>
          <w:color w:val="3F7F5F"/>
          <w:sz w:val="20"/>
          <w:szCs w:val="20"/>
        </w:rPr>
        <w:t xml:space="preserve"> e </w:t>
      </w:r>
      <w:r w:rsidRPr="00304337">
        <w:rPr>
          <w:rFonts w:cstheme="minorHAnsi"/>
          <w:color w:val="3F7F5F"/>
          <w:sz w:val="20"/>
          <w:szCs w:val="20"/>
          <w:u w:val="single"/>
        </w:rPr>
        <w:t>ajustar</w:t>
      </w:r>
      <w:r w:rsidRPr="00304337">
        <w:rPr>
          <w:rFonts w:cstheme="minorHAnsi"/>
          <w:color w:val="3F7F5F"/>
          <w:sz w:val="20"/>
          <w:szCs w:val="20"/>
        </w:rPr>
        <w:t xml:space="preserve"> o </w:t>
      </w:r>
      <w:r w:rsidRPr="00304337">
        <w:rPr>
          <w:rFonts w:cstheme="minorHAnsi"/>
          <w:color w:val="3F7F5F"/>
          <w:sz w:val="20"/>
          <w:szCs w:val="20"/>
          <w:u w:val="single"/>
        </w:rPr>
        <w:t>tamanho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de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oferta</w:t>
      </w:r>
      <w:r w:rsidRPr="00304337">
        <w:rPr>
          <w:rFonts w:cstheme="minorHAnsi"/>
          <w:color w:val="3F7F5F"/>
          <w:sz w:val="20"/>
          <w:szCs w:val="20"/>
        </w:rPr>
        <w:t xml:space="preserve"> e </w:t>
      </w:r>
      <w:r w:rsidRPr="00304337">
        <w:rPr>
          <w:rFonts w:cstheme="minorHAnsi"/>
          <w:color w:val="3F7F5F"/>
          <w:sz w:val="20"/>
          <w:szCs w:val="20"/>
          <w:u w:val="single"/>
        </w:rPr>
        <w:t>demanda</w:t>
      </w:r>
    </w:p>
    <w:p w14:paraId="57B7DBB9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int</w:t>
      </w:r>
      <w:r w:rsidRPr="00304337">
        <w:rPr>
          <w:rFonts w:cstheme="minorHAnsi"/>
          <w:color w:val="000000"/>
          <w:sz w:val="20"/>
          <w:szCs w:val="20"/>
        </w:rPr>
        <w:t xml:space="preserve">[] </w:t>
      </w:r>
      <w:r w:rsidRPr="00304337">
        <w:rPr>
          <w:rFonts w:cstheme="minorHAnsi"/>
          <w:color w:val="6A3E3E"/>
          <w:sz w:val="20"/>
          <w:szCs w:val="20"/>
        </w:rPr>
        <w:t>adjustedSizes</w:t>
      </w:r>
      <w:r w:rsidRPr="00304337">
        <w:rPr>
          <w:rFonts w:cstheme="minorHAnsi"/>
          <w:color w:val="000000"/>
          <w:sz w:val="20"/>
          <w:szCs w:val="20"/>
        </w:rPr>
        <w:t xml:space="preserve"> = </w:t>
      </w:r>
      <w:r w:rsidRPr="00304337">
        <w:rPr>
          <w:rFonts w:cstheme="minorHAnsi"/>
          <w:i/>
          <w:iCs/>
          <w:color w:val="000000"/>
          <w:sz w:val="20"/>
          <w:szCs w:val="20"/>
        </w:rPr>
        <w:t>adjustSupplyDemand</w:t>
      </w:r>
      <w:r w:rsidRPr="00304337">
        <w:rPr>
          <w:rFonts w:cstheme="minorHAnsi"/>
          <w:color w:val="000000"/>
          <w:sz w:val="20"/>
          <w:szCs w:val="20"/>
        </w:rPr>
        <w:t>(</w:t>
      </w:r>
      <w:r w:rsidRPr="00304337">
        <w:rPr>
          <w:rFonts w:cstheme="minorHAnsi"/>
          <w:color w:val="6A3E3E"/>
          <w:sz w:val="20"/>
          <w:szCs w:val="20"/>
        </w:rPr>
        <w:t>supply</w:t>
      </w:r>
      <w:r w:rsidRPr="00304337">
        <w:rPr>
          <w:rFonts w:cstheme="minorHAnsi"/>
          <w:color w:val="000000"/>
          <w:sz w:val="20"/>
          <w:szCs w:val="20"/>
        </w:rPr>
        <w:t xml:space="preserve">, </w:t>
      </w:r>
      <w:r w:rsidRPr="00304337">
        <w:rPr>
          <w:rFonts w:cstheme="minorHAnsi"/>
          <w:color w:val="6A3E3E"/>
          <w:sz w:val="20"/>
          <w:szCs w:val="20"/>
        </w:rPr>
        <w:t>demand</w:t>
      </w:r>
      <w:r w:rsidRPr="00304337">
        <w:rPr>
          <w:rFonts w:cstheme="minorHAnsi"/>
          <w:color w:val="000000"/>
          <w:sz w:val="20"/>
          <w:szCs w:val="20"/>
        </w:rPr>
        <w:t>);</w:t>
      </w:r>
    </w:p>
    <w:p w14:paraId="43753DB2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6A3E3E"/>
          <w:sz w:val="20"/>
          <w:szCs w:val="20"/>
        </w:rPr>
        <w:t>supply</w:t>
      </w:r>
      <w:r w:rsidRPr="00304337">
        <w:rPr>
          <w:rFonts w:cstheme="minorHAnsi"/>
          <w:color w:val="000000"/>
          <w:sz w:val="20"/>
          <w:szCs w:val="20"/>
        </w:rPr>
        <w:t xml:space="preserve"> = Arrays.</w:t>
      </w:r>
      <w:r w:rsidRPr="00304337">
        <w:rPr>
          <w:rFonts w:cstheme="minorHAnsi"/>
          <w:i/>
          <w:iCs/>
          <w:color w:val="000000"/>
          <w:sz w:val="20"/>
          <w:szCs w:val="20"/>
        </w:rPr>
        <w:t>copyOf</w:t>
      </w:r>
      <w:r w:rsidRPr="00304337">
        <w:rPr>
          <w:rFonts w:cstheme="minorHAnsi"/>
          <w:color w:val="000000"/>
          <w:sz w:val="20"/>
          <w:szCs w:val="20"/>
        </w:rPr>
        <w:t>(</w:t>
      </w:r>
      <w:r w:rsidRPr="00304337">
        <w:rPr>
          <w:rFonts w:cstheme="minorHAnsi"/>
          <w:color w:val="6A3E3E"/>
          <w:sz w:val="20"/>
          <w:szCs w:val="20"/>
        </w:rPr>
        <w:t>adjustedSizes</w:t>
      </w:r>
      <w:r w:rsidRPr="00304337">
        <w:rPr>
          <w:rFonts w:cstheme="minorHAnsi"/>
          <w:color w:val="000000"/>
          <w:sz w:val="20"/>
          <w:szCs w:val="20"/>
        </w:rPr>
        <w:t xml:space="preserve">, </w:t>
      </w:r>
      <w:r w:rsidRPr="00304337">
        <w:rPr>
          <w:rFonts w:cstheme="minorHAnsi"/>
          <w:color w:val="6A3E3E"/>
          <w:sz w:val="20"/>
          <w:szCs w:val="20"/>
        </w:rPr>
        <w:t>adjustedSizes</w:t>
      </w:r>
      <w:r w:rsidRPr="00304337">
        <w:rPr>
          <w:rFonts w:cstheme="minorHAnsi"/>
          <w:color w:val="000000"/>
          <w:sz w:val="20"/>
          <w:szCs w:val="20"/>
        </w:rPr>
        <w:t>.</w:t>
      </w:r>
      <w:r w:rsidRPr="00304337">
        <w:rPr>
          <w:rFonts w:cstheme="minorHAnsi"/>
          <w:color w:val="0000C0"/>
          <w:sz w:val="20"/>
          <w:szCs w:val="20"/>
        </w:rPr>
        <w:t>length</w:t>
      </w:r>
      <w:r w:rsidRPr="00304337">
        <w:rPr>
          <w:rFonts w:cstheme="minorHAnsi"/>
          <w:color w:val="000000"/>
          <w:sz w:val="20"/>
          <w:szCs w:val="20"/>
        </w:rPr>
        <w:t xml:space="preserve"> / 2);</w:t>
      </w:r>
    </w:p>
    <w:p w14:paraId="03CCA850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6A3E3E"/>
          <w:sz w:val="20"/>
          <w:szCs w:val="20"/>
        </w:rPr>
        <w:t>demand</w:t>
      </w:r>
      <w:r w:rsidRPr="00304337">
        <w:rPr>
          <w:rFonts w:cstheme="minorHAnsi"/>
          <w:color w:val="000000"/>
          <w:sz w:val="20"/>
          <w:szCs w:val="20"/>
        </w:rPr>
        <w:t xml:space="preserve"> = Arrays.</w:t>
      </w:r>
      <w:r w:rsidRPr="00304337">
        <w:rPr>
          <w:rFonts w:cstheme="minorHAnsi"/>
          <w:i/>
          <w:iCs/>
          <w:color w:val="000000"/>
          <w:sz w:val="20"/>
          <w:szCs w:val="20"/>
        </w:rPr>
        <w:t>copyOfRange</w:t>
      </w:r>
      <w:r w:rsidRPr="00304337">
        <w:rPr>
          <w:rFonts w:cstheme="minorHAnsi"/>
          <w:color w:val="000000"/>
          <w:sz w:val="20"/>
          <w:szCs w:val="20"/>
        </w:rPr>
        <w:t>(</w:t>
      </w:r>
      <w:r w:rsidRPr="00304337">
        <w:rPr>
          <w:rFonts w:cstheme="minorHAnsi"/>
          <w:color w:val="6A3E3E"/>
          <w:sz w:val="20"/>
          <w:szCs w:val="20"/>
        </w:rPr>
        <w:t>adjustedSizes</w:t>
      </w:r>
      <w:r w:rsidRPr="00304337">
        <w:rPr>
          <w:rFonts w:cstheme="minorHAnsi"/>
          <w:color w:val="000000"/>
          <w:sz w:val="20"/>
          <w:szCs w:val="20"/>
        </w:rPr>
        <w:t xml:space="preserve">, </w:t>
      </w:r>
      <w:r w:rsidRPr="00304337">
        <w:rPr>
          <w:rFonts w:cstheme="minorHAnsi"/>
          <w:color w:val="6A3E3E"/>
          <w:sz w:val="20"/>
          <w:szCs w:val="20"/>
        </w:rPr>
        <w:t>adjustedSizes</w:t>
      </w:r>
      <w:r w:rsidRPr="00304337">
        <w:rPr>
          <w:rFonts w:cstheme="minorHAnsi"/>
          <w:color w:val="000000"/>
          <w:sz w:val="20"/>
          <w:szCs w:val="20"/>
        </w:rPr>
        <w:t>.</w:t>
      </w:r>
      <w:r w:rsidRPr="00304337">
        <w:rPr>
          <w:rFonts w:cstheme="minorHAnsi"/>
          <w:color w:val="0000C0"/>
          <w:sz w:val="20"/>
          <w:szCs w:val="20"/>
        </w:rPr>
        <w:t>length</w:t>
      </w:r>
      <w:r w:rsidRPr="00304337">
        <w:rPr>
          <w:rFonts w:cstheme="minorHAnsi"/>
          <w:color w:val="000000"/>
          <w:sz w:val="20"/>
          <w:szCs w:val="20"/>
        </w:rPr>
        <w:t xml:space="preserve"> / 2, </w:t>
      </w:r>
      <w:r w:rsidRPr="00304337">
        <w:rPr>
          <w:rFonts w:cstheme="minorHAnsi"/>
          <w:color w:val="6A3E3E"/>
          <w:sz w:val="20"/>
          <w:szCs w:val="20"/>
        </w:rPr>
        <w:t>adjustedSizes</w:t>
      </w:r>
      <w:r w:rsidRPr="00304337">
        <w:rPr>
          <w:rFonts w:cstheme="minorHAnsi"/>
          <w:color w:val="000000"/>
          <w:sz w:val="20"/>
          <w:szCs w:val="20"/>
        </w:rPr>
        <w:t>.</w:t>
      </w:r>
      <w:r w:rsidRPr="00304337">
        <w:rPr>
          <w:rFonts w:cstheme="minorHAnsi"/>
          <w:color w:val="0000C0"/>
          <w:sz w:val="20"/>
          <w:szCs w:val="20"/>
        </w:rPr>
        <w:t>length</w:t>
      </w:r>
      <w:r w:rsidRPr="00304337">
        <w:rPr>
          <w:rFonts w:cstheme="minorHAnsi"/>
          <w:color w:val="000000"/>
          <w:sz w:val="20"/>
          <w:szCs w:val="20"/>
        </w:rPr>
        <w:t>);</w:t>
      </w:r>
    </w:p>
    <w:p w14:paraId="5D61C5F3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</w:p>
    <w:p w14:paraId="0AF3E0A9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 xml:space="preserve">// </w:t>
      </w:r>
      <w:r w:rsidRPr="00304337">
        <w:rPr>
          <w:rFonts w:cstheme="minorHAnsi"/>
          <w:color w:val="3F7F5F"/>
          <w:sz w:val="20"/>
          <w:szCs w:val="20"/>
          <w:u w:val="single"/>
        </w:rPr>
        <w:t>Custo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teste</w:t>
      </w:r>
      <w:r w:rsidRPr="00304337">
        <w:rPr>
          <w:rFonts w:cstheme="minorHAnsi"/>
          <w:color w:val="3F7F5F"/>
          <w:sz w:val="20"/>
          <w:szCs w:val="20"/>
        </w:rPr>
        <w:t xml:space="preserve"> 1</w:t>
      </w:r>
    </w:p>
    <w:p w14:paraId="48FE5DA7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3F7F5F"/>
          <w:sz w:val="20"/>
          <w:szCs w:val="20"/>
        </w:rPr>
        <w:t>//</w:t>
      </w:r>
      <w:r w:rsidRPr="00304337">
        <w:rPr>
          <w:rFonts w:cstheme="minorHAnsi"/>
          <w:color w:val="3F7F5F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ab/>
        <w:t xml:space="preserve">double[][] costs = { </w:t>
      </w:r>
    </w:p>
    <w:p w14:paraId="615BBA97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3F7F5F"/>
          <w:sz w:val="20"/>
          <w:szCs w:val="20"/>
        </w:rPr>
        <w:t>//</w:t>
      </w:r>
      <w:r w:rsidRPr="00304337">
        <w:rPr>
          <w:rFonts w:cstheme="minorHAnsi"/>
          <w:color w:val="3F7F5F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ab/>
        <w:t xml:space="preserve">{ 32.84, 32.84, 32.84, 32.84, 32.84, 32.84 }, </w:t>
      </w:r>
    </w:p>
    <w:p w14:paraId="1712146A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3F7F5F"/>
          <w:sz w:val="20"/>
          <w:szCs w:val="20"/>
        </w:rPr>
        <w:t>//</w:t>
      </w:r>
      <w:r w:rsidRPr="00304337">
        <w:rPr>
          <w:rFonts w:cstheme="minorHAnsi"/>
          <w:color w:val="3F7F5F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ab/>
        <w:t>{ 30.93, 30.93, 30.93, 30.93, 30.93, 30.93 },</w:t>
      </w:r>
    </w:p>
    <w:p w14:paraId="2BA5ED04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3F7F5F"/>
          <w:sz w:val="20"/>
          <w:szCs w:val="20"/>
        </w:rPr>
        <w:t>//</w:t>
      </w:r>
      <w:r w:rsidRPr="00304337">
        <w:rPr>
          <w:rFonts w:cstheme="minorHAnsi"/>
          <w:color w:val="3F7F5F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ab/>
        <w:t xml:space="preserve">{ 30.93, 30.93, 30.93, 30.93, 30.93, 30.93 }, </w:t>
      </w:r>
    </w:p>
    <w:p w14:paraId="1782895F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3F7F5F"/>
          <w:sz w:val="20"/>
          <w:szCs w:val="20"/>
        </w:rPr>
        <w:t>//</w:t>
      </w:r>
      <w:r w:rsidRPr="00304337">
        <w:rPr>
          <w:rFonts w:cstheme="minorHAnsi"/>
          <w:color w:val="3F7F5F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ab/>
        <w:t xml:space="preserve">{ 33.55, 33.55, 33.55, 33.55, 33.55, 33.55 } </w:t>
      </w:r>
    </w:p>
    <w:p w14:paraId="05DCCFF7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3F7F5F"/>
          <w:sz w:val="20"/>
          <w:szCs w:val="20"/>
        </w:rPr>
        <w:t>//</w:t>
      </w:r>
      <w:r w:rsidRPr="00304337">
        <w:rPr>
          <w:rFonts w:cstheme="minorHAnsi"/>
          <w:color w:val="3F7F5F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ab/>
        <w:t>};</w:t>
      </w:r>
    </w:p>
    <w:p w14:paraId="0322F107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</w:p>
    <w:p w14:paraId="6E855928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 xml:space="preserve">// </w:t>
      </w:r>
      <w:r w:rsidRPr="00304337">
        <w:rPr>
          <w:rFonts w:cstheme="minorHAnsi"/>
          <w:color w:val="3F7F5F"/>
          <w:sz w:val="20"/>
          <w:szCs w:val="20"/>
          <w:u w:val="single"/>
        </w:rPr>
        <w:t>Custo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teste</w:t>
      </w:r>
      <w:r w:rsidRPr="00304337">
        <w:rPr>
          <w:rFonts w:cstheme="minorHAnsi"/>
          <w:color w:val="3F7F5F"/>
          <w:sz w:val="20"/>
          <w:szCs w:val="20"/>
        </w:rPr>
        <w:t xml:space="preserve"> 2</w:t>
      </w:r>
    </w:p>
    <w:p w14:paraId="0CBA358B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double</w:t>
      </w:r>
      <w:r w:rsidRPr="00304337">
        <w:rPr>
          <w:rFonts w:cstheme="minorHAnsi"/>
          <w:color w:val="000000"/>
          <w:sz w:val="20"/>
          <w:szCs w:val="20"/>
        </w:rPr>
        <w:t xml:space="preserve">[][] </w:t>
      </w:r>
      <w:r w:rsidRPr="00304337">
        <w:rPr>
          <w:rFonts w:cstheme="minorHAnsi"/>
          <w:color w:val="6A3E3E"/>
          <w:sz w:val="20"/>
          <w:szCs w:val="20"/>
        </w:rPr>
        <w:t>costs</w:t>
      </w:r>
      <w:r w:rsidRPr="00304337">
        <w:rPr>
          <w:rFonts w:cstheme="minorHAnsi"/>
          <w:color w:val="000000"/>
          <w:sz w:val="20"/>
          <w:szCs w:val="20"/>
        </w:rPr>
        <w:t xml:space="preserve"> = {</w:t>
      </w:r>
    </w:p>
    <w:p w14:paraId="5EA4D02A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 xml:space="preserve">                {32.84, 32.84, 32.84, 32.84, 32.84, 32.84, 32.84, 32.84, 32.84, 32.84, 32.84, 32.84, 32.84, 32.84, 32.84},</w:t>
      </w:r>
    </w:p>
    <w:p w14:paraId="73D2BDB6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 xml:space="preserve">                {32.84, 32.84, 32.84, 32.84, 32.84, 32.84, 32.84, 32.84, 32.84, 32.84, 32.84, 32.84, 32.84, 32.84, 32.84},</w:t>
      </w:r>
    </w:p>
    <w:p w14:paraId="76C4E2E1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 xml:space="preserve">                {32.84, 32.84, 32.84, 32.84, 32.84, 32.84, 32.84, 32.84, 32.84, 32.84, 32.84, 32.84, 32.84, 32.84, 32.84},</w:t>
      </w:r>
    </w:p>
    <w:p w14:paraId="7A40C400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 xml:space="preserve">                {30.93, 30.93, 30.93, 30.93, 30.93, 30.93, 30.93, 30.93, 30.93, 30.93, 30.93, 30.93, 30.93, 30.93, 30.93},</w:t>
      </w:r>
    </w:p>
    <w:p w14:paraId="21AC345B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 xml:space="preserve">                {30.93, 30.93, 30.93, 30.93, 30.93, 30.93, 30.93, 30.93, 30.93, 30.93, 30.93, 30.93, 30.93, 30.93, 30.93},</w:t>
      </w:r>
    </w:p>
    <w:p w14:paraId="66614060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 xml:space="preserve">                {30.93, 30.93, 30.93, 30.93, 30.93, 30.93, 30.93, 30.93, 30.93, 30.93, 30.93, 30.93, 30.93, 30.93, 30.93},</w:t>
      </w:r>
    </w:p>
    <w:p w14:paraId="3BEFA15B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 xml:space="preserve">                {35.72, 35.72, 35.72, 35.72, 35.72, 35.72, 35.72, 35.72, 35.72, 35.72, 35.72, 35.72, 35.72, 35.72, 35.72},</w:t>
      </w:r>
    </w:p>
    <w:p w14:paraId="730DEAE9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lastRenderedPageBreak/>
        <w:t xml:space="preserve">                {35.72, 35.72, 35.72, 35.72, 35.72, 35.72, 35.72, 35.72, 35.72, 35.72, 35.72, 35.72, 35.72, 35.72, 35.72},</w:t>
      </w:r>
    </w:p>
    <w:p w14:paraId="77F9D817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 xml:space="preserve">                {33.55, 33.55, 33.55, 33.55, 33.55, 33.55, 33.55, 33.55, 33.55, 33.55, 33.55, 33.55, 33.55, 33.55, 33.55},</w:t>
      </w:r>
    </w:p>
    <w:p w14:paraId="46E3D67A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 xml:space="preserve">                {33.55, 33.55, 33.55, 33.55, 33.55, 33.55, 33.55, 33.55, 33.55, 33.55, 33.55, 33.55, 33.55, 33.55, 33.55}};</w:t>
      </w:r>
    </w:p>
    <w:p w14:paraId="2DA7E45B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1CF04F54" w14:textId="0A3E4BB4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 xml:space="preserve">// </w:t>
      </w:r>
      <w:r w:rsidRPr="00304337">
        <w:rPr>
          <w:rFonts w:cstheme="minorHAnsi"/>
          <w:color w:val="3F7F5F"/>
          <w:sz w:val="20"/>
          <w:szCs w:val="20"/>
          <w:u w:val="single"/>
        </w:rPr>
        <w:t>Resolução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usando</w:t>
      </w:r>
      <w:r w:rsidRPr="00304337">
        <w:rPr>
          <w:rFonts w:cstheme="minorHAnsi"/>
          <w:color w:val="3F7F5F"/>
          <w:sz w:val="20"/>
          <w:szCs w:val="20"/>
        </w:rPr>
        <w:t xml:space="preserve"> o </w:t>
      </w:r>
      <w:r w:rsidRPr="00304337">
        <w:rPr>
          <w:rFonts w:cstheme="minorHAnsi"/>
          <w:color w:val="3F7F5F"/>
          <w:sz w:val="20"/>
          <w:szCs w:val="20"/>
          <w:u w:val="single"/>
        </w:rPr>
        <w:t>método</w:t>
      </w:r>
      <w:r w:rsidRPr="00304337">
        <w:rPr>
          <w:rFonts w:cstheme="minorHAnsi"/>
          <w:color w:val="3F7F5F"/>
          <w:sz w:val="20"/>
          <w:szCs w:val="20"/>
        </w:rPr>
        <w:t xml:space="preserve"> do </w:t>
      </w:r>
      <w:r w:rsidR="00BB0846">
        <w:rPr>
          <w:rFonts w:cstheme="minorHAnsi"/>
          <w:color w:val="3F7F5F"/>
          <w:sz w:val="20"/>
          <w:szCs w:val="20"/>
        </w:rPr>
        <w:t>Método Húngaro</w:t>
      </w:r>
    </w:p>
    <w:p w14:paraId="4A1FFBF1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double</w:t>
      </w:r>
      <w:r w:rsidRPr="00304337">
        <w:rPr>
          <w:rFonts w:cstheme="minorHAnsi"/>
          <w:color w:val="000000"/>
          <w:sz w:val="20"/>
          <w:szCs w:val="20"/>
        </w:rPr>
        <w:t xml:space="preserve">[][] </w:t>
      </w:r>
      <w:r w:rsidRPr="00304337">
        <w:rPr>
          <w:rFonts w:cstheme="minorHAnsi"/>
          <w:color w:val="6A3E3E"/>
          <w:sz w:val="20"/>
          <w:szCs w:val="20"/>
        </w:rPr>
        <w:t>solution</w:t>
      </w:r>
      <w:r w:rsidRPr="00304337">
        <w:rPr>
          <w:rFonts w:cstheme="minorHAnsi"/>
          <w:color w:val="000000"/>
          <w:sz w:val="20"/>
          <w:szCs w:val="20"/>
        </w:rPr>
        <w:t xml:space="preserve"> = </w:t>
      </w:r>
      <w:r w:rsidRPr="00304337">
        <w:rPr>
          <w:rFonts w:cstheme="minorHAnsi"/>
          <w:i/>
          <w:iCs/>
          <w:color w:val="000000"/>
          <w:sz w:val="20"/>
          <w:szCs w:val="20"/>
        </w:rPr>
        <w:t>northwestCornerMethod</w:t>
      </w:r>
      <w:r w:rsidRPr="00304337">
        <w:rPr>
          <w:rFonts w:cstheme="minorHAnsi"/>
          <w:color w:val="000000"/>
          <w:sz w:val="20"/>
          <w:szCs w:val="20"/>
        </w:rPr>
        <w:t>(</w:t>
      </w:r>
      <w:r w:rsidRPr="00304337">
        <w:rPr>
          <w:rFonts w:cstheme="minorHAnsi"/>
          <w:color w:val="6A3E3E"/>
          <w:sz w:val="20"/>
          <w:szCs w:val="20"/>
        </w:rPr>
        <w:t>supply</w:t>
      </w:r>
      <w:r w:rsidRPr="00304337">
        <w:rPr>
          <w:rFonts w:cstheme="minorHAnsi"/>
          <w:color w:val="000000"/>
          <w:sz w:val="20"/>
          <w:szCs w:val="20"/>
        </w:rPr>
        <w:t xml:space="preserve">, </w:t>
      </w:r>
      <w:r w:rsidRPr="00304337">
        <w:rPr>
          <w:rFonts w:cstheme="minorHAnsi"/>
          <w:color w:val="6A3E3E"/>
          <w:sz w:val="20"/>
          <w:szCs w:val="20"/>
        </w:rPr>
        <w:t>demand</w:t>
      </w:r>
      <w:r w:rsidRPr="00304337">
        <w:rPr>
          <w:rFonts w:cstheme="minorHAnsi"/>
          <w:color w:val="000000"/>
          <w:sz w:val="20"/>
          <w:szCs w:val="20"/>
        </w:rPr>
        <w:t xml:space="preserve">, </w:t>
      </w:r>
      <w:r w:rsidRPr="00304337">
        <w:rPr>
          <w:rFonts w:cstheme="minorHAnsi"/>
          <w:color w:val="6A3E3E"/>
          <w:sz w:val="20"/>
          <w:szCs w:val="20"/>
        </w:rPr>
        <w:t>costs</w:t>
      </w:r>
      <w:r w:rsidRPr="00304337">
        <w:rPr>
          <w:rFonts w:cstheme="minorHAnsi"/>
          <w:color w:val="000000"/>
          <w:sz w:val="20"/>
          <w:szCs w:val="20"/>
        </w:rPr>
        <w:t>);</w:t>
      </w:r>
    </w:p>
    <w:p w14:paraId="48112FC1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5661EBD5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 xml:space="preserve">// </w:t>
      </w:r>
      <w:r w:rsidRPr="00304337">
        <w:rPr>
          <w:rFonts w:cstheme="minorHAnsi"/>
          <w:color w:val="3F7F5F"/>
          <w:sz w:val="20"/>
          <w:szCs w:val="20"/>
          <w:u w:val="single"/>
        </w:rPr>
        <w:t>Imprimir</w:t>
      </w:r>
      <w:r w:rsidRPr="00304337">
        <w:rPr>
          <w:rFonts w:cstheme="minorHAnsi"/>
          <w:color w:val="3F7F5F"/>
          <w:sz w:val="20"/>
          <w:szCs w:val="20"/>
        </w:rPr>
        <w:t xml:space="preserve"> a </w:t>
      </w:r>
      <w:r w:rsidRPr="00304337">
        <w:rPr>
          <w:rFonts w:cstheme="minorHAnsi"/>
          <w:color w:val="3F7F5F"/>
          <w:sz w:val="20"/>
          <w:szCs w:val="20"/>
          <w:u w:val="single"/>
        </w:rPr>
        <w:t>solução</w:t>
      </w:r>
    </w:p>
    <w:p w14:paraId="05A139BA" w14:textId="5BA37B95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  <w:t>System.</w:t>
      </w:r>
      <w:r w:rsidRPr="00304337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304337">
        <w:rPr>
          <w:rFonts w:cstheme="minorHAnsi"/>
          <w:color w:val="000000"/>
          <w:sz w:val="20"/>
          <w:szCs w:val="20"/>
        </w:rPr>
        <w:t>.println(</w:t>
      </w:r>
      <w:r w:rsidRPr="00304337">
        <w:rPr>
          <w:rFonts w:cstheme="minorHAnsi"/>
          <w:color w:val="2A00FF"/>
          <w:sz w:val="20"/>
          <w:szCs w:val="20"/>
        </w:rPr>
        <w:t xml:space="preserve">"Solução usando o método do </w:t>
      </w:r>
      <w:r w:rsidR="00BB0846">
        <w:rPr>
          <w:rFonts w:cstheme="minorHAnsi"/>
          <w:color w:val="2A00FF"/>
          <w:sz w:val="20"/>
          <w:szCs w:val="20"/>
        </w:rPr>
        <w:t>Método Húngaro</w:t>
      </w:r>
      <w:r w:rsidRPr="00304337">
        <w:rPr>
          <w:rFonts w:cstheme="minorHAnsi"/>
          <w:color w:val="2A00FF"/>
          <w:sz w:val="20"/>
          <w:szCs w:val="20"/>
        </w:rPr>
        <w:t>:"</w:t>
      </w:r>
      <w:r w:rsidRPr="00304337">
        <w:rPr>
          <w:rFonts w:cstheme="minorHAnsi"/>
          <w:color w:val="000000"/>
          <w:sz w:val="20"/>
          <w:szCs w:val="20"/>
        </w:rPr>
        <w:t>);</w:t>
      </w:r>
    </w:p>
    <w:p w14:paraId="153044E7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i/>
          <w:iCs/>
          <w:color w:val="000000"/>
          <w:sz w:val="20"/>
          <w:szCs w:val="20"/>
        </w:rPr>
        <w:t>printSolution</w:t>
      </w:r>
      <w:r w:rsidRPr="00304337">
        <w:rPr>
          <w:rFonts w:cstheme="minorHAnsi"/>
          <w:color w:val="000000"/>
          <w:sz w:val="20"/>
          <w:szCs w:val="20"/>
        </w:rPr>
        <w:t>(</w:t>
      </w:r>
      <w:r w:rsidRPr="00304337">
        <w:rPr>
          <w:rFonts w:cstheme="minorHAnsi"/>
          <w:color w:val="6A3E3E"/>
          <w:sz w:val="20"/>
          <w:szCs w:val="20"/>
        </w:rPr>
        <w:t>solution</w:t>
      </w:r>
      <w:r w:rsidRPr="00304337">
        <w:rPr>
          <w:rFonts w:cstheme="minorHAnsi"/>
          <w:color w:val="000000"/>
          <w:sz w:val="20"/>
          <w:szCs w:val="20"/>
        </w:rPr>
        <w:t>);</w:t>
      </w:r>
    </w:p>
    <w:p w14:paraId="77D00B76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03549AE4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 xml:space="preserve">// </w:t>
      </w:r>
      <w:r w:rsidRPr="00304337">
        <w:rPr>
          <w:rFonts w:cstheme="minorHAnsi"/>
          <w:color w:val="3F7F5F"/>
          <w:sz w:val="20"/>
          <w:szCs w:val="20"/>
          <w:u w:val="single"/>
        </w:rPr>
        <w:t>Calcular</w:t>
      </w:r>
      <w:r w:rsidRPr="00304337">
        <w:rPr>
          <w:rFonts w:cstheme="minorHAnsi"/>
          <w:color w:val="3F7F5F"/>
          <w:sz w:val="20"/>
          <w:szCs w:val="20"/>
        </w:rPr>
        <w:t xml:space="preserve"> e </w:t>
      </w:r>
      <w:r w:rsidRPr="00304337">
        <w:rPr>
          <w:rFonts w:cstheme="minorHAnsi"/>
          <w:color w:val="3F7F5F"/>
          <w:sz w:val="20"/>
          <w:szCs w:val="20"/>
          <w:u w:val="single"/>
        </w:rPr>
        <w:t>imprimir</w:t>
      </w:r>
      <w:r w:rsidRPr="00304337">
        <w:rPr>
          <w:rFonts w:cstheme="minorHAnsi"/>
          <w:color w:val="3F7F5F"/>
          <w:sz w:val="20"/>
          <w:szCs w:val="20"/>
        </w:rPr>
        <w:t xml:space="preserve"> o </w:t>
      </w:r>
      <w:r w:rsidRPr="00304337">
        <w:rPr>
          <w:rFonts w:cstheme="minorHAnsi"/>
          <w:color w:val="3F7F5F"/>
          <w:sz w:val="20"/>
          <w:szCs w:val="20"/>
          <w:u w:val="single"/>
        </w:rPr>
        <w:t>custo</w:t>
      </w:r>
      <w:r w:rsidRPr="00304337">
        <w:rPr>
          <w:rFonts w:cstheme="minorHAnsi"/>
          <w:color w:val="3F7F5F"/>
          <w:sz w:val="20"/>
          <w:szCs w:val="20"/>
        </w:rPr>
        <w:t xml:space="preserve"> total</w:t>
      </w:r>
    </w:p>
    <w:p w14:paraId="5FC6DB64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double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color w:val="6A3E3E"/>
          <w:sz w:val="20"/>
          <w:szCs w:val="20"/>
        </w:rPr>
        <w:t>totalCost</w:t>
      </w:r>
      <w:r w:rsidRPr="00304337">
        <w:rPr>
          <w:rFonts w:cstheme="minorHAnsi"/>
          <w:color w:val="000000"/>
          <w:sz w:val="20"/>
          <w:szCs w:val="20"/>
        </w:rPr>
        <w:t xml:space="preserve"> = </w:t>
      </w:r>
      <w:r w:rsidRPr="00304337">
        <w:rPr>
          <w:rFonts w:cstheme="minorHAnsi"/>
          <w:i/>
          <w:iCs/>
          <w:color w:val="000000"/>
          <w:sz w:val="20"/>
          <w:szCs w:val="20"/>
        </w:rPr>
        <w:t>calculateTotalCost</w:t>
      </w:r>
      <w:r w:rsidRPr="00304337">
        <w:rPr>
          <w:rFonts w:cstheme="minorHAnsi"/>
          <w:color w:val="000000"/>
          <w:sz w:val="20"/>
          <w:szCs w:val="20"/>
        </w:rPr>
        <w:t>(</w:t>
      </w:r>
      <w:r w:rsidRPr="00304337">
        <w:rPr>
          <w:rFonts w:cstheme="minorHAnsi"/>
          <w:color w:val="6A3E3E"/>
          <w:sz w:val="20"/>
          <w:szCs w:val="20"/>
        </w:rPr>
        <w:t>solution</w:t>
      </w:r>
      <w:r w:rsidRPr="00304337">
        <w:rPr>
          <w:rFonts w:cstheme="minorHAnsi"/>
          <w:color w:val="000000"/>
          <w:sz w:val="20"/>
          <w:szCs w:val="20"/>
        </w:rPr>
        <w:t xml:space="preserve">, </w:t>
      </w:r>
      <w:r w:rsidRPr="00304337">
        <w:rPr>
          <w:rFonts w:cstheme="minorHAnsi"/>
          <w:color w:val="6A3E3E"/>
          <w:sz w:val="20"/>
          <w:szCs w:val="20"/>
        </w:rPr>
        <w:t>costs</w:t>
      </w:r>
      <w:r w:rsidRPr="00304337">
        <w:rPr>
          <w:rFonts w:cstheme="minorHAnsi"/>
          <w:color w:val="000000"/>
          <w:sz w:val="20"/>
          <w:szCs w:val="20"/>
        </w:rPr>
        <w:t>);</w:t>
      </w:r>
    </w:p>
    <w:p w14:paraId="6ADB7EDE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  <w:t>System.</w:t>
      </w:r>
      <w:r w:rsidRPr="00304337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304337">
        <w:rPr>
          <w:rFonts w:cstheme="minorHAnsi"/>
          <w:color w:val="000000"/>
          <w:sz w:val="20"/>
          <w:szCs w:val="20"/>
        </w:rPr>
        <w:t>.println(</w:t>
      </w:r>
      <w:r w:rsidRPr="00304337">
        <w:rPr>
          <w:rFonts w:cstheme="minorHAnsi"/>
          <w:color w:val="2A00FF"/>
          <w:sz w:val="20"/>
          <w:szCs w:val="20"/>
        </w:rPr>
        <w:t>"Z = R$"</w:t>
      </w:r>
      <w:r w:rsidRPr="00304337">
        <w:rPr>
          <w:rFonts w:cstheme="minorHAnsi"/>
          <w:color w:val="000000"/>
          <w:sz w:val="20"/>
          <w:szCs w:val="20"/>
        </w:rPr>
        <w:t xml:space="preserve"> + </w:t>
      </w:r>
      <w:r w:rsidRPr="00304337">
        <w:rPr>
          <w:rFonts w:cstheme="minorHAnsi"/>
          <w:i/>
          <w:iCs/>
          <w:color w:val="000000"/>
          <w:sz w:val="20"/>
          <w:szCs w:val="20"/>
        </w:rPr>
        <w:t>formatDecimal</w:t>
      </w:r>
      <w:r w:rsidRPr="00304337">
        <w:rPr>
          <w:rFonts w:cstheme="minorHAnsi"/>
          <w:color w:val="000000"/>
          <w:sz w:val="20"/>
          <w:szCs w:val="20"/>
        </w:rPr>
        <w:t>(</w:t>
      </w:r>
      <w:r w:rsidRPr="00304337">
        <w:rPr>
          <w:rFonts w:cstheme="minorHAnsi"/>
          <w:color w:val="6A3E3E"/>
          <w:sz w:val="20"/>
          <w:szCs w:val="20"/>
        </w:rPr>
        <w:t>totalCost</w:t>
      </w:r>
      <w:r w:rsidRPr="00304337">
        <w:rPr>
          <w:rFonts w:cstheme="minorHAnsi"/>
          <w:color w:val="000000"/>
          <w:sz w:val="20"/>
          <w:szCs w:val="20"/>
        </w:rPr>
        <w:t>));</w:t>
      </w:r>
    </w:p>
    <w:p w14:paraId="019EFEF1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  <w:t>}</w:t>
      </w:r>
    </w:p>
    <w:p w14:paraId="4BA7136E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63A13F6C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 xml:space="preserve">// </w:t>
      </w:r>
      <w:r w:rsidRPr="00304337">
        <w:rPr>
          <w:rFonts w:cstheme="minorHAnsi"/>
          <w:color w:val="3F7F5F"/>
          <w:sz w:val="20"/>
          <w:szCs w:val="20"/>
          <w:u w:val="single"/>
        </w:rPr>
        <w:t>Método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para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ajustar</w:t>
      </w:r>
      <w:r w:rsidRPr="00304337">
        <w:rPr>
          <w:rFonts w:cstheme="minorHAnsi"/>
          <w:color w:val="3F7F5F"/>
          <w:sz w:val="20"/>
          <w:szCs w:val="20"/>
        </w:rPr>
        <w:t xml:space="preserve"> o </w:t>
      </w:r>
      <w:r w:rsidRPr="00304337">
        <w:rPr>
          <w:rFonts w:cstheme="minorHAnsi"/>
          <w:color w:val="3F7F5F"/>
          <w:sz w:val="20"/>
          <w:szCs w:val="20"/>
          <w:u w:val="single"/>
        </w:rPr>
        <w:t>tamanho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de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oferta</w:t>
      </w:r>
      <w:r w:rsidRPr="00304337">
        <w:rPr>
          <w:rFonts w:cstheme="minorHAnsi"/>
          <w:color w:val="3F7F5F"/>
          <w:sz w:val="20"/>
          <w:szCs w:val="20"/>
        </w:rPr>
        <w:t xml:space="preserve"> e </w:t>
      </w:r>
      <w:r w:rsidRPr="00304337">
        <w:rPr>
          <w:rFonts w:cstheme="minorHAnsi"/>
          <w:color w:val="3F7F5F"/>
          <w:sz w:val="20"/>
          <w:szCs w:val="20"/>
          <w:u w:val="single"/>
        </w:rPr>
        <w:t>demanda</w:t>
      </w:r>
    </w:p>
    <w:p w14:paraId="3C0AFD15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private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b/>
          <w:bCs/>
          <w:color w:val="7F0055"/>
          <w:sz w:val="20"/>
          <w:szCs w:val="20"/>
        </w:rPr>
        <w:t>static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b/>
          <w:bCs/>
          <w:color w:val="7F0055"/>
          <w:sz w:val="20"/>
          <w:szCs w:val="20"/>
        </w:rPr>
        <w:t>int</w:t>
      </w:r>
      <w:r w:rsidRPr="00304337">
        <w:rPr>
          <w:rFonts w:cstheme="minorHAnsi"/>
          <w:color w:val="000000"/>
          <w:sz w:val="20"/>
          <w:szCs w:val="20"/>
        </w:rPr>
        <w:t>[] adjustSupplyDemand(</w:t>
      </w:r>
      <w:r w:rsidRPr="00304337">
        <w:rPr>
          <w:rFonts w:cstheme="minorHAnsi"/>
          <w:b/>
          <w:bCs/>
          <w:color w:val="7F0055"/>
          <w:sz w:val="20"/>
          <w:szCs w:val="20"/>
        </w:rPr>
        <w:t>int</w:t>
      </w:r>
      <w:r w:rsidRPr="00304337">
        <w:rPr>
          <w:rFonts w:cstheme="minorHAnsi"/>
          <w:color w:val="000000"/>
          <w:sz w:val="20"/>
          <w:szCs w:val="20"/>
        </w:rPr>
        <w:t xml:space="preserve">[] </w:t>
      </w:r>
      <w:r w:rsidRPr="00304337">
        <w:rPr>
          <w:rFonts w:cstheme="minorHAnsi"/>
          <w:color w:val="6A3E3E"/>
          <w:sz w:val="20"/>
          <w:szCs w:val="20"/>
        </w:rPr>
        <w:t>supply</w:t>
      </w:r>
      <w:r w:rsidRPr="00304337">
        <w:rPr>
          <w:rFonts w:cstheme="minorHAnsi"/>
          <w:color w:val="000000"/>
          <w:sz w:val="20"/>
          <w:szCs w:val="20"/>
        </w:rPr>
        <w:t xml:space="preserve">, </w:t>
      </w:r>
      <w:r w:rsidRPr="00304337">
        <w:rPr>
          <w:rFonts w:cstheme="minorHAnsi"/>
          <w:b/>
          <w:bCs/>
          <w:color w:val="7F0055"/>
          <w:sz w:val="20"/>
          <w:szCs w:val="20"/>
        </w:rPr>
        <w:t>int</w:t>
      </w:r>
      <w:r w:rsidRPr="00304337">
        <w:rPr>
          <w:rFonts w:cstheme="minorHAnsi"/>
          <w:color w:val="000000"/>
          <w:sz w:val="20"/>
          <w:szCs w:val="20"/>
        </w:rPr>
        <w:t xml:space="preserve">[] </w:t>
      </w:r>
      <w:r w:rsidRPr="00304337">
        <w:rPr>
          <w:rFonts w:cstheme="minorHAnsi"/>
          <w:color w:val="6A3E3E"/>
          <w:sz w:val="20"/>
          <w:szCs w:val="20"/>
        </w:rPr>
        <w:t>demand</w:t>
      </w:r>
      <w:r w:rsidRPr="00304337">
        <w:rPr>
          <w:rFonts w:cstheme="minorHAnsi"/>
          <w:color w:val="000000"/>
          <w:sz w:val="20"/>
          <w:szCs w:val="20"/>
        </w:rPr>
        <w:t>) {</w:t>
      </w:r>
    </w:p>
    <w:p w14:paraId="0C9BE938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int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color w:val="6A3E3E"/>
          <w:sz w:val="20"/>
          <w:szCs w:val="20"/>
        </w:rPr>
        <w:t>max</w:t>
      </w:r>
      <w:r w:rsidRPr="00304337">
        <w:rPr>
          <w:rFonts w:cstheme="minorHAnsi"/>
          <w:color w:val="000000"/>
          <w:sz w:val="20"/>
          <w:szCs w:val="20"/>
        </w:rPr>
        <w:t xml:space="preserve"> = Math.</w:t>
      </w:r>
      <w:r w:rsidRPr="00304337">
        <w:rPr>
          <w:rFonts w:cstheme="minorHAnsi"/>
          <w:i/>
          <w:iCs/>
          <w:color w:val="000000"/>
          <w:sz w:val="20"/>
          <w:szCs w:val="20"/>
        </w:rPr>
        <w:t>max</w:t>
      </w:r>
      <w:r w:rsidRPr="00304337">
        <w:rPr>
          <w:rFonts w:cstheme="minorHAnsi"/>
          <w:color w:val="000000"/>
          <w:sz w:val="20"/>
          <w:szCs w:val="20"/>
        </w:rPr>
        <w:t>(</w:t>
      </w:r>
      <w:r w:rsidRPr="00304337">
        <w:rPr>
          <w:rFonts w:cstheme="minorHAnsi"/>
          <w:color w:val="6A3E3E"/>
          <w:sz w:val="20"/>
          <w:szCs w:val="20"/>
        </w:rPr>
        <w:t>supply</w:t>
      </w:r>
      <w:r w:rsidRPr="00304337">
        <w:rPr>
          <w:rFonts w:cstheme="minorHAnsi"/>
          <w:color w:val="000000"/>
          <w:sz w:val="20"/>
          <w:szCs w:val="20"/>
        </w:rPr>
        <w:t>.</w:t>
      </w:r>
      <w:r w:rsidRPr="00304337">
        <w:rPr>
          <w:rFonts w:cstheme="minorHAnsi"/>
          <w:color w:val="0000C0"/>
          <w:sz w:val="20"/>
          <w:szCs w:val="20"/>
        </w:rPr>
        <w:t>length</w:t>
      </w:r>
      <w:r w:rsidRPr="00304337">
        <w:rPr>
          <w:rFonts w:cstheme="minorHAnsi"/>
          <w:color w:val="000000"/>
          <w:sz w:val="20"/>
          <w:szCs w:val="20"/>
        </w:rPr>
        <w:t xml:space="preserve">, </w:t>
      </w:r>
      <w:r w:rsidRPr="00304337">
        <w:rPr>
          <w:rFonts w:cstheme="minorHAnsi"/>
          <w:color w:val="6A3E3E"/>
          <w:sz w:val="20"/>
          <w:szCs w:val="20"/>
        </w:rPr>
        <w:t>demand</w:t>
      </w:r>
      <w:r w:rsidRPr="00304337">
        <w:rPr>
          <w:rFonts w:cstheme="minorHAnsi"/>
          <w:color w:val="000000"/>
          <w:sz w:val="20"/>
          <w:szCs w:val="20"/>
        </w:rPr>
        <w:t>.</w:t>
      </w:r>
      <w:r w:rsidRPr="00304337">
        <w:rPr>
          <w:rFonts w:cstheme="minorHAnsi"/>
          <w:color w:val="0000C0"/>
          <w:sz w:val="20"/>
          <w:szCs w:val="20"/>
        </w:rPr>
        <w:t>length</w:t>
      </w:r>
      <w:r w:rsidRPr="00304337">
        <w:rPr>
          <w:rFonts w:cstheme="minorHAnsi"/>
          <w:color w:val="000000"/>
          <w:sz w:val="20"/>
          <w:szCs w:val="20"/>
        </w:rPr>
        <w:t>);</w:t>
      </w:r>
    </w:p>
    <w:p w14:paraId="544ED3F9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int</w:t>
      </w:r>
      <w:r w:rsidRPr="00304337">
        <w:rPr>
          <w:rFonts w:cstheme="minorHAnsi"/>
          <w:color w:val="000000"/>
          <w:sz w:val="20"/>
          <w:szCs w:val="20"/>
        </w:rPr>
        <w:t xml:space="preserve">[] </w:t>
      </w:r>
      <w:r w:rsidRPr="00304337">
        <w:rPr>
          <w:rFonts w:cstheme="minorHAnsi"/>
          <w:color w:val="6A3E3E"/>
          <w:sz w:val="20"/>
          <w:szCs w:val="20"/>
        </w:rPr>
        <w:t>adjustedSizes</w:t>
      </w:r>
      <w:r w:rsidRPr="00304337">
        <w:rPr>
          <w:rFonts w:cstheme="minorHAnsi"/>
          <w:color w:val="000000"/>
          <w:sz w:val="20"/>
          <w:szCs w:val="20"/>
        </w:rPr>
        <w:t xml:space="preserve"> = </w:t>
      </w:r>
      <w:r w:rsidRPr="00304337">
        <w:rPr>
          <w:rFonts w:cstheme="minorHAnsi"/>
          <w:b/>
          <w:bCs/>
          <w:color w:val="7F0055"/>
          <w:sz w:val="20"/>
          <w:szCs w:val="20"/>
        </w:rPr>
        <w:t>new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b/>
          <w:bCs/>
          <w:color w:val="7F0055"/>
          <w:sz w:val="20"/>
          <w:szCs w:val="20"/>
        </w:rPr>
        <w:t>int</w:t>
      </w:r>
      <w:r w:rsidRPr="00304337">
        <w:rPr>
          <w:rFonts w:cstheme="minorHAnsi"/>
          <w:color w:val="000000"/>
          <w:sz w:val="20"/>
          <w:szCs w:val="20"/>
        </w:rPr>
        <w:t>[</w:t>
      </w:r>
      <w:r w:rsidRPr="00304337">
        <w:rPr>
          <w:rFonts w:cstheme="minorHAnsi"/>
          <w:color w:val="6A3E3E"/>
          <w:sz w:val="20"/>
          <w:szCs w:val="20"/>
        </w:rPr>
        <w:t>max</w:t>
      </w:r>
      <w:r w:rsidRPr="00304337">
        <w:rPr>
          <w:rFonts w:cstheme="minorHAnsi"/>
          <w:color w:val="000000"/>
          <w:sz w:val="20"/>
          <w:szCs w:val="20"/>
        </w:rPr>
        <w:t xml:space="preserve"> * 2];</w:t>
      </w:r>
    </w:p>
    <w:p w14:paraId="6F26CDFF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  <w:t>Arrays.</w:t>
      </w:r>
      <w:r w:rsidRPr="00304337">
        <w:rPr>
          <w:rFonts w:cstheme="minorHAnsi"/>
          <w:i/>
          <w:iCs/>
          <w:color w:val="000000"/>
          <w:sz w:val="20"/>
          <w:szCs w:val="20"/>
        </w:rPr>
        <w:t>fill</w:t>
      </w:r>
      <w:r w:rsidRPr="00304337">
        <w:rPr>
          <w:rFonts w:cstheme="minorHAnsi"/>
          <w:color w:val="000000"/>
          <w:sz w:val="20"/>
          <w:szCs w:val="20"/>
        </w:rPr>
        <w:t>(</w:t>
      </w:r>
      <w:r w:rsidRPr="00304337">
        <w:rPr>
          <w:rFonts w:cstheme="minorHAnsi"/>
          <w:color w:val="6A3E3E"/>
          <w:sz w:val="20"/>
          <w:szCs w:val="20"/>
        </w:rPr>
        <w:t>adjustedSizes</w:t>
      </w:r>
      <w:r w:rsidRPr="00304337">
        <w:rPr>
          <w:rFonts w:cstheme="minorHAnsi"/>
          <w:color w:val="000000"/>
          <w:sz w:val="20"/>
          <w:szCs w:val="20"/>
        </w:rPr>
        <w:t xml:space="preserve">, -1); </w:t>
      </w:r>
      <w:r w:rsidRPr="00304337">
        <w:rPr>
          <w:rFonts w:cstheme="minorHAnsi"/>
          <w:color w:val="3F7F5F"/>
          <w:sz w:val="20"/>
          <w:szCs w:val="20"/>
        </w:rPr>
        <w:t xml:space="preserve">// </w:t>
      </w:r>
      <w:r w:rsidRPr="00304337">
        <w:rPr>
          <w:rFonts w:cstheme="minorHAnsi"/>
          <w:color w:val="3F7F5F"/>
          <w:sz w:val="20"/>
          <w:szCs w:val="20"/>
          <w:u w:val="single"/>
        </w:rPr>
        <w:t>Preencher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com</w:t>
      </w:r>
      <w:r w:rsidRPr="00304337">
        <w:rPr>
          <w:rFonts w:cstheme="minorHAnsi"/>
          <w:color w:val="3F7F5F"/>
          <w:sz w:val="20"/>
          <w:szCs w:val="20"/>
        </w:rPr>
        <w:t xml:space="preserve"> -1 </w:t>
      </w:r>
      <w:r w:rsidRPr="00304337">
        <w:rPr>
          <w:rFonts w:cstheme="minorHAnsi"/>
          <w:color w:val="3F7F5F"/>
          <w:sz w:val="20"/>
          <w:szCs w:val="20"/>
          <w:u w:val="single"/>
        </w:rPr>
        <w:t>para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indicar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valores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não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ajustados</w:t>
      </w:r>
    </w:p>
    <w:p w14:paraId="3EB9A7F9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736DCA81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  <w:t>System.</w:t>
      </w:r>
      <w:r w:rsidRPr="00304337">
        <w:rPr>
          <w:rFonts w:cstheme="minorHAnsi"/>
          <w:i/>
          <w:iCs/>
          <w:color w:val="000000"/>
          <w:sz w:val="20"/>
          <w:szCs w:val="20"/>
        </w:rPr>
        <w:t>arraycopy</w:t>
      </w:r>
      <w:r w:rsidRPr="00304337">
        <w:rPr>
          <w:rFonts w:cstheme="minorHAnsi"/>
          <w:color w:val="000000"/>
          <w:sz w:val="20"/>
          <w:szCs w:val="20"/>
        </w:rPr>
        <w:t>(</w:t>
      </w:r>
      <w:r w:rsidRPr="00304337">
        <w:rPr>
          <w:rFonts w:cstheme="minorHAnsi"/>
          <w:color w:val="6A3E3E"/>
          <w:sz w:val="20"/>
          <w:szCs w:val="20"/>
        </w:rPr>
        <w:t>supply</w:t>
      </w:r>
      <w:r w:rsidRPr="00304337">
        <w:rPr>
          <w:rFonts w:cstheme="minorHAnsi"/>
          <w:color w:val="000000"/>
          <w:sz w:val="20"/>
          <w:szCs w:val="20"/>
        </w:rPr>
        <w:t xml:space="preserve">, 0, </w:t>
      </w:r>
      <w:r w:rsidRPr="00304337">
        <w:rPr>
          <w:rFonts w:cstheme="minorHAnsi"/>
          <w:color w:val="6A3E3E"/>
          <w:sz w:val="20"/>
          <w:szCs w:val="20"/>
        </w:rPr>
        <w:t>adjustedSizes</w:t>
      </w:r>
      <w:r w:rsidRPr="00304337">
        <w:rPr>
          <w:rFonts w:cstheme="minorHAnsi"/>
          <w:color w:val="000000"/>
          <w:sz w:val="20"/>
          <w:szCs w:val="20"/>
        </w:rPr>
        <w:t xml:space="preserve">, 0, </w:t>
      </w:r>
      <w:r w:rsidRPr="00304337">
        <w:rPr>
          <w:rFonts w:cstheme="minorHAnsi"/>
          <w:color w:val="6A3E3E"/>
          <w:sz w:val="20"/>
          <w:szCs w:val="20"/>
        </w:rPr>
        <w:t>supply</w:t>
      </w:r>
      <w:r w:rsidRPr="00304337">
        <w:rPr>
          <w:rFonts w:cstheme="minorHAnsi"/>
          <w:color w:val="000000"/>
          <w:sz w:val="20"/>
          <w:szCs w:val="20"/>
        </w:rPr>
        <w:t>.</w:t>
      </w:r>
      <w:r w:rsidRPr="00304337">
        <w:rPr>
          <w:rFonts w:cstheme="minorHAnsi"/>
          <w:color w:val="0000C0"/>
          <w:sz w:val="20"/>
          <w:szCs w:val="20"/>
        </w:rPr>
        <w:t>length</w:t>
      </w:r>
      <w:r w:rsidRPr="00304337">
        <w:rPr>
          <w:rFonts w:cstheme="minorHAnsi"/>
          <w:color w:val="000000"/>
          <w:sz w:val="20"/>
          <w:szCs w:val="20"/>
        </w:rPr>
        <w:t>);</w:t>
      </w:r>
    </w:p>
    <w:p w14:paraId="55FEA8E7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  <w:t>System.</w:t>
      </w:r>
      <w:r w:rsidRPr="00304337">
        <w:rPr>
          <w:rFonts w:cstheme="minorHAnsi"/>
          <w:i/>
          <w:iCs/>
          <w:color w:val="000000"/>
          <w:sz w:val="20"/>
          <w:szCs w:val="20"/>
        </w:rPr>
        <w:t>arraycopy</w:t>
      </w:r>
      <w:r w:rsidRPr="00304337">
        <w:rPr>
          <w:rFonts w:cstheme="minorHAnsi"/>
          <w:color w:val="000000"/>
          <w:sz w:val="20"/>
          <w:szCs w:val="20"/>
        </w:rPr>
        <w:t>(</w:t>
      </w:r>
      <w:r w:rsidRPr="00304337">
        <w:rPr>
          <w:rFonts w:cstheme="minorHAnsi"/>
          <w:color w:val="6A3E3E"/>
          <w:sz w:val="20"/>
          <w:szCs w:val="20"/>
        </w:rPr>
        <w:t>demand</w:t>
      </w:r>
      <w:r w:rsidRPr="00304337">
        <w:rPr>
          <w:rFonts w:cstheme="minorHAnsi"/>
          <w:color w:val="000000"/>
          <w:sz w:val="20"/>
          <w:szCs w:val="20"/>
        </w:rPr>
        <w:t xml:space="preserve">, 0, </w:t>
      </w:r>
      <w:r w:rsidRPr="00304337">
        <w:rPr>
          <w:rFonts w:cstheme="minorHAnsi"/>
          <w:color w:val="6A3E3E"/>
          <w:sz w:val="20"/>
          <w:szCs w:val="20"/>
        </w:rPr>
        <w:t>adjustedSizes</w:t>
      </w:r>
      <w:r w:rsidRPr="00304337">
        <w:rPr>
          <w:rFonts w:cstheme="minorHAnsi"/>
          <w:color w:val="000000"/>
          <w:sz w:val="20"/>
          <w:szCs w:val="20"/>
        </w:rPr>
        <w:t xml:space="preserve">, </w:t>
      </w:r>
      <w:r w:rsidRPr="00304337">
        <w:rPr>
          <w:rFonts w:cstheme="minorHAnsi"/>
          <w:color w:val="6A3E3E"/>
          <w:sz w:val="20"/>
          <w:szCs w:val="20"/>
        </w:rPr>
        <w:t>max</w:t>
      </w:r>
      <w:r w:rsidRPr="00304337">
        <w:rPr>
          <w:rFonts w:cstheme="minorHAnsi"/>
          <w:color w:val="000000"/>
          <w:sz w:val="20"/>
          <w:szCs w:val="20"/>
        </w:rPr>
        <w:t xml:space="preserve">, </w:t>
      </w:r>
      <w:r w:rsidRPr="00304337">
        <w:rPr>
          <w:rFonts w:cstheme="minorHAnsi"/>
          <w:color w:val="6A3E3E"/>
          <w:sz w:val="20"/>
          <w:szCs w:val="20"/>
        </w:rPr>
        <w:t>demand</w:t>
      </w:r>
      <w:r w:rsidRPr="00304337">
        <w:rPr>
          <w:rFonts w:cstheme="minorHAnsi"/>
          <w:color w:val="000000"/>
          <w:sz w:val="20"/>
          <w:szCs w:val="20"/>
        </w:rPr>
        <w:t>.</w:t>
      </w:r>
      <w:r w:rsidRPr="00304337">
        <w:rPr>
          <w:rFonts w:cstheme="minorHAnsi"/>
          <w:color w:val="0000C0"/>
          <w:sz w:val="20"/>
          <w:szCs w:val="20"/>
        </w:rPr>
        <w:t>length</w:t>
      </w:r>
      <w:r w:rsidRPr="00304337">
        <w:rPr>
          <w:rFonts w:cstheme="minorHAnsi"/>
          <w:color w:val="000000"/>
          <w:sz w:val="20"/>
          <w:szCs w:val="20"/>
        </w:rPr>
        <w:t>);</w:t>
      </w:r>
    </w:p>
    <w:p w14:paraId="25A29171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68B268A0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return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color w:val="6A3E3E"/>
          <w:sz w:val="20"/>
          <w:szCs w:val="20"/>
        </w:rPr>
        <w:t>adjustedSizes</w:t>
      </w:r>
      <w:r w:rsidRPr="00304337">
        <w:rPr>
          <w:rFonts w:cstheme="minorHAnsi"/>
          <w:color w:val="000000"/>
          <w:sz w:val="20"/>
          <w:szCs w:val="20"/>
        </w:rPr>
        <w:t>;</w:t>
      </w:r>
    </w:p>
    <w:p w14:paraId="1F64B465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  <w:t>}</w:t>
      </w:r>
    </w:p>
    <w:p w14:paraId="75693A3D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60EC3529" w14:textId="1D559F4A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 xml:space="preserve">// </w:t>
      </w:r>
      <w:r w:rsidRPr="00304337">
        <w:rPr>
          <w:rFonts w:cstheme="minorHAnsi"/>
          <w:color w:val="3F7F5F"/>
          <w:sz w:val="20"/>
          <w:szCs w:val="20"/>
          <w:u w:val="single"/>
        </w:rPr>
        <w:t>Método</w:t>
      </w:r>
      <w:r w:rsidRPr="00304337">
        <w:rPr>
          <w:rFonts w:cstheme="minorHAnsi"/>
          <w:color w:val="3F7F5F"/>
          <w:sz w:val="20"/>
          <w:szCs w:val="20"/>
        </w:rPr>
        <w:t xml:space="preserve"> do </w:t>
      </w:r>
      <w:r w:rsidR="00BB0846">
        <w:rPr>
          <w:rFonts w:cstheme="minorHAnsi"/>
          <w:color w:val="3F7F5F"/>
          <w:sz w:val="20"/>
          <w:szCs w:val="20"/>
        </w:rPr>
        <w:t>Método Húngaro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para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alocação</w:t>
      </w:r>
    </w:p>
    <w:p w14:paraId="60C06199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private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b/>
          <w:bCs/>
          <w:color w:val="7F0055"/>
          <w:sz w:val="20"/>
          <w:szCs w:val="20"/>
        </w:rPr>
        <w:t>static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b/>
          <w:bCs/>
          <w:color w:val="7F0055"/>
          <w:sz w:val="20"/>
          <w:szCs w:val="20"/>
        </w:rPr>
        <w:t>double</w:t>
      </w:r>
      <w:r w:rsidRPr="00304337">
        <w:rPr>
          <w:rFonts w:cstheme="minorHAnsi"/>
          <w:color w:val="000000"/>
          <w:sz w:val="20"/>
          <w:szCs w:val="20"/>
        </w:rPr>
        <w:t>[][] northwestCornerMethod(</w:t>
      </w:r>
      <w:r w:rsidRPr="00304337">
        <w:rPr>
          <w:rFonts w:cstheme="minorHAnsi"/>
          <w:b/>
          <w:bCs/>
          <w:color w:val="7F0055"/>
          <w:sz w:val="20"/>
          <w:szCs w:val="20"/>
        </w:rPr>
        <w:t>int</w:t>
      </w:r>
      <w:r w:rsidRPr="00304337">
        <w:rPr>
          <w:rFonts w:cstheme="minorHAnsi"/>
          <w:color w:val="000000"/>
          <w:sz w:val="20"/>
          <w:szCs w:val="20"/>
        </w:rPr>
        <w:t xml:space="preserve">[] </w:t>
      </w:r>
      <w:r w:rsidRPr="00304337">
        <w:rPr>
          <w:rFonts w:cstheme="minorHAnsi"/>
          <w:color w:val="6A3E3E"/>
          <w:sz w:val="20"/>
          <w:szCs w:val="20"/>
        </w:rPr>
        <w:t>supply</w:t>
      </w:r>
      <w:r w:rsidRPr="00304337">
        <w:rPr>
          <w:rFonts w:cstheme="minorHAnsi"/>
          <w:color w:val="000000"/>
          <w:sz w:val="20"/>
          <w:szCs w:val="20"/>
        </w:rPr>
        <w:t xml:space="preserve">, </w:t>
      </w:r>
      <w:r w:rsidRPr="00304337">
        <w:rPr>
          <w:rFonts w:cstheme="minorHAnsi"/>
          <w:b/>
          <w:bCs/>
          <w:color w:val="7F0055"/>
          <w:sz w:val="20"/>
          <w:szCs w:val="20"/>
        </w:rPr>
        <w:t>int</w:t>
      </w:r>
      <w:r w:rsidRPr="00304337">
        <w:rPr>
          <w:rFonts w:cstheme="minorHAnsi"/>
          <w:color w:val="000000"/>
          <w:sz w:val="20"/>
          <w:szCs w:val="20"/>
        </w:rPr>
        <w:t xml:space="preserve">[] </w:t>
      </w:r>
      <w:r w:rsidRPr="00304337">
        <w:rPr>
          <w:rFonts w:cstheme="minorHAnsi"/>
          <w:color w:val="6A3E3E"/>
          <w:sz w:val="20"/>
          <w:szCs w:val="20"/>
        </w:rPr>
        <w:t>demand</w:t>
      </w:r>
      <w:r w:rsidRPr="00304337">
        <w:rPr>
          <w:rFonts w:cstheme="minorHAnsi"/>
          <w:color w:val="000000"/>
          <w:sz w:val="20"/>
          <w:szCs w:val="20"/>
        </w:rPr>
        <w:t xml:space="preserve">, </w:t>
      </w:r>
      <w:r w:rsidRPr="00304337">
        <w:rPr>
          <w:rFonts w:cstheme="minorHAnsi"/>
          <w:b/>
          <w:bCs/>
          <w:color w:val="7F0055"/>
          <w:sz w:val="20"/>
          <w:szCs w:val="20"/>
        </w:rPr>
        <w:t>double</w:t>
      </w:r>
      <w:r w:rsidRPr="00304337">
        <w:rPr>
          <w:rFonts w:cstheme="minorHAnsi"/>
          <w:color w:val="000000"/>
          <w:sz w:val="20"/>
          <w:szCs w:val="20"/>
        </w:rPr>
        <w:t xml:space="preserve">[][] </w:t>
      </w:r>
      <w:r w:rsidRPr="00304337">
        <w:rPr>
          <w:rFonts w:cstheme="minorHAnsi"/>
          <w:color w:val="6A3E3E"/>
          <w:sz w:val="20"/>
          <w:szCs w:val="20"/>
        </w:rPr>
        <w:t>costs</w:t>
      </w:r>
      <w:r w:rsidRPr="00304337">
        <w:rPr>
          <w:rFonts w:cstheme="minorHAnsi"/>
          <w:color w:val="000000"/>
          <w:sz w:val="20"/>
          <w:szCs w:val="20"/>
        </w:rPr>
        <w:t>) {</w:t>
      </w:r>
    </w:p>
    <w:p w14:paraId="4F6D2683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int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color w:val="6A3E3E"/>
          <w:sz w:val="20"/>
          <w:szCs w:val="20"/>
        </w:rPr>
        <w:t>m</w:t>
      </w:r>
      <w:r w:rsidRPr="00304337">
        <w:rPr>
          <w:rFonts w:cstheme="minorHAnsi"/>
          <w:color w:val="000000"/>
          <w:sz w:val="20"/>
          <w:szCs w:val="20"/>
        </w:rPr>
        <w:t xml:space="preserve"> = </w:t>
      </w:r>
      <w:r w:rsidRPr="00304337">
        <w:rPr>
          <w:rFonts w:cstheme="minorHAnsi"/>
          <w:color w:val="6A3E3E"/>
          <w:sz w:val="20"/>
          <w:szCs w:val="20"/>
        </w:rPr>
        <w:t>supply</w:t>
      </w:r>
      <w:r w:rsidRPr="00304337">
        <w:rPr>
          <w:rFonts w:cstheme="minorHAnsi"/>
          <w:color w:val="000000"/>
          <w:sz w:val="20"/>
          <w:szCs w:val="20"/>
        </w:rPr>
        <w:t>.</w:t>
      </w:r>
      <w:r w:rsidRPr="00304337">
        <w:rPr>
          <w:rFonts w:cstheme="minorHAnsi"/>
          <w:color w:val="0000C0"/>
          <w:sz w:val="20"/>
          <w:szCs w:val="20"/>
        </w:rPr>
        <w:t>length</w:t>
      </w:r>
      <w:r w:rsidRPr="00304337">
        <w:rPr>
          <w:rFonts w:cstheme="minorHAnsi"/>
          <w:color w:val="000000"/>
          <w:sz w:val="20"/>
          <w:szCs w:val="20"/>
        </w:rPr>
        <w:t>;</w:t>
      </w:r>
    </w:p>
    <w:p w14:paraId="296B5A11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int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color w:val="6A3E3E"/>
          <w:sz w:val="20"/>
          <w:szCs w:val="20"/>
        </w:rPr>
        <w:t>n</w:t>
      </w:r>
      <w:r w:rsidRPr="00304337">
        <w:rPr>
          <w:rFonts w:cstheme="minorHAnsi"/>
          <w:color w:val="000000"/>
          <w:sz w:val="20"/>
          <w:szCs w:val="20"/>
        </w:rPr>
        <w:t xml:space="preserve"> = </w:t>
      </w:r>
      <w:r w:rsidRPr="00304337">
        <w:rPr>
          <w:rFonts w:cstheme="minorHAnsi"/>
          <w:color w:val="6A3E3E"/>
          <w:sz w:val="20"/>
          <w:szCs w:val="20"/>
        </w:rPr>
        <w:t>demand</w:t>
      </w:r>
      <w:r w:rsidRPr="00304337">
        <w:rPr>
          <w:rFonts w:cstheme="minorHAnsi"/>
          <w:color w:val="000000"/>
          <w:sz w:val="20"/>
          <w:szCs w:val="20"/>
        </w:rPr>
        <w:t>.</w:t>
      </w:r>
      <w:r w:rsidRPr="00304337">
        <w:rPr>
          <w:rFonts w:cstheme="minorHAnsi"/>
          <w:color w:val="0000C0"/>
          <w:sz w:val="20"/>
          <w:szCs w:val="20"/>
        </w:rPr>
        <w:t>length</w:t>
      </w:r>
      <w:r w:rsidRPr="00304337">
        <w:rPr>
          <w:rFonts w:cstheme="minorHAnsi"/>
          <w:color w:val="000000"/>
          <w:sz w:val="20"/>
          <w:szCs w:val="20"/>
        </w:rPr>
        <w:t>;</w:t>
      </w:r>
    </w:p>
    <w:p w14:paraId="166AF5ED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double</w:t>
      </w:r>
      <w:r w:rsidRPr="00304337">
        <w:rPr>
          <w:rFonts w:cstheme="minorHAnsi"/>
          <w:color w:val="000000"/>
          <w:sz w:val="20"/>
          <w:szCs w:val="20"/>
        </w:rPr>
        <w:t xml:space="preserve">[][] </w:t>
      </w:r>
      <w:r w:rsidRPr="00304337">
        <w:rPr>
          <w:rFonts w:cstheme="minorHAnsi"/>
          <w:color w:val="6A3E3E"/>
          <w:sz w:val="20"/>
          <w:szCs w:val="20"/>
        </w:rPr>
        <w:t>solution</w:t>
      </w:r>
      <w:r w:rsidRPr="00304337">
        <w:rPr>
          <w:rFonts w:cstheme="minorHAnsi"/>
          <w:color w:val="000000"/>
          <w:sz w:val="20"/>
          <w:szCs w:val="20"/>
        </w:rPr>
        <w:t xml:space="preserve"> = </w:t>
      </w:r>
      <w:r w:rsidRPr="00304337">
        <w:rPr>
          <w:rFonts w:cstheme="minorHAnsi"/>
          <w:b/>
          <w:bCs/>
          <w:color w:val="7F0055"/>
          <w:sz w:val="20"/>
          <w:szCs w:val="20"/>
        </w:rPr>
        <w:t>new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b/>
          <w:bCs/>
          <w:color w:val="7F0055"/>
          <w:sz w:val="20"/>
          <w:szCs w:val="20"/>
        </w:rPr>
        <w:t>double</w:t>
      </w:r>
      <w:r w:rsidRPr="00304337">
        <w:rPr>
          <w:rFonts w:cstheme="minorHAnsi"/>
          <w:color w:val="000000"/>
          <w:sz w:val="20"/>
          <w:szCs w:val="20"/>
        </w:rPr>
        <w:t>[</w:t>
      </w:r>
      <w:r w:rsidRPr="00304337">
        <w:rPr>
          <w:rFonts w:cstheme="minorHAnsi"/>
          <w:color w:val="6A3E3E"/>
          <w:sz w:val="20"/>
          <w:szCs w:val="20"/>
        </w:rPr>
        <w:t>m</w:t>
      </w:r>
      <w:r w:rsidRPr="00304337">
        <w:rPr>
          <w:rFonts w:cstheme="minorHAnsi"/>
          <w:color w:val="000000"/>
          <w:sz w:val="20"/>
          <w:szCs w:val="20"/>
        </w:rPr>
        <w:t>][</w:t>
      </w:r>
      <w:r w:rsidRPr="00304337">
        <w:rPr>
          <w:rFonts w:cstheme="minorHAnsi"/>
          <w:color w:val="6A3E3E"/>
          <w:sz w:val="20"/>
          <w:szCs w:val="20"/>
        </w:rPr>
        <w:t>n</w:t>
      </w:r>
      <w:r w:rsidRPr="00304337">
        <w:rPr>
          <w:rFonts w:cstheme="minorHAnsi"/>
          <w:color w:val="000000"/>
          <w:sz w:val="20"/>
          <w:szCs w:val="20"/>
        </w:rPr>
        <w:t>];</w:t>
      </w:r>
    </w:p>
    <w:p w14:paraId="20693DF8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007B27C4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int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color w:val="6A3E3E"/>
          <w:sz w:val="20"/>
          <w:szCs w:val="20"/>
        </w:rPr>
        <w:t>i</w:t>
      </w:r>
      <w:r w:rsidRPr="00304337">
        <w:rPr>
          <w:rFonts w:cstheme="minorHAnsi"/>
          <w:color w:val="000000"/>
          <w:sz w:val="20"/>
          <w:szCs w:val="20"/>
        </w:rPr>
        <w:t xml:space="preserve"> = 0, </w:t>
      </w:r>
      <w:r w:rsidRPr="00304337">
        <w:rPr>
          <w:rFonts w:cstheme="minorHAnsi"/>
          <w:color w:val="6A3E3E"/>
          <w:sz w:val="20"/>
          <w:szCs w:val="20"/>
        </w:rPr>
        <w:t>j</w:t>
      </w:r>
      <w:r w:rsidRPr="00304337">
        <w:rPr>
          <w:rFonts w:cstheme="minorHAnsi"/>
          <w:color w:val="000000"/>
          <w:sz w:val="20"/>
          <w:szCs w:val="20"/>
        </w:rPr>
        <w:t xml:space="preserve"> = 0;</w:t>
      </w:r>
    </w:p>
    <w:p w14:paraId="0FB1476C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1F0DBD13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 xml:space="preserve">// </w:t>
      </w:r>
      <w:r w:rsidRPr="00304337">
        <w:rPr>
          <w:rFonts w:cstheme="minorHAnsi"/>
          <w:color w:val="3F7F5F"/>
          <w:sz w:val="20"/>
          <w:szCs w:val="20"/>
          <w:u w:val="single"/>
        </w:rPr>
        <w:t>Alocar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até</w:t>
      </w:r>
      <w:r w:rsidRPr="00304337">
        <w:rPr>
          <w:rFonts w:cstheme="minorHAnsi"/>
          <w:color w:val="3F7F5F"/>
          <w:sz w:val="20"/>
          <w:szCs w:val="20"/>
        </w:rPr>
        <w:t xml:space="preserve"> o </w:t>
      </w:r>
      <w:r w:rsidRPr="00304337">
        <w:rPr>
          <w:rFonts w:cstheme="minorHAnsi"/>
          <w:color w:val="3F7F5F"/>
          <w:sz w:val="20"/>
          <w:szCs w:val="20"/>
          <w:u w:val="single"/>
        </w:rPr>
        <w:t>esgotamento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da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oferta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ou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da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demanda</w:t>
      </w:r>
    </w:p>
    <w:p w14:paraId="6D1B41C7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while</w:t>
      </w:r>
      <w:r w:rsidRPr="00304337">
        <w:rPr>
          <w:rFonts w:cstheme="minorHAnsi"/>
          <w:color w:val="000000"/>
          <w:sz w:val="20"/>
          <w:szCs w:val="20"/>
        </w:rPr>
        <w:t xml:space="preserve"> (</w:t>
      </w:r>
      <w:r w:rsidRPr="00304337">
        <w:rPr>
          <w:rFonts w:cstheme="minorHAnsi"/>
          <w:color w:val="6A3E3E"/>
          <w:sz w:val="20"/>
          <w:szCs w:val="20"/>
        </w:rPr>
        <w:t>i</w:t>
      </w:r>
      <w:r w:rsidRPr="00304337">
        <w:rPr>
          <w:rFonts w:cstheme="minorHAnsi"/>
          <w:color w:val="000000"/>
          <w:sz w:val="20"/>
          <w:szCs w:val="20"/>
        </w:rPr>
        <w:t xml:space="preserve"> &lt; </w:t>
      </w:r>
      <w:r w:rsidRPr="00304337">
        <w:rPr>
          <w:rFonts w:cstheme="minorHAnsi"/>
          <w:color w:val="6A3E3E"/>
          <w:sz w:val="20"/>
          <w:szCs w:val="20"/>
        </w:rPr>
        <w:t>m</w:t>
      </w:r>
      <w:r w:rsidRPr="00304337">
        <w:rPr>
          <w:rFonts w:cstheme="minorHAnsi"/>
          <w:color w:val="000000"/>
          <w:sz w:val="20"/>
          <w:szCs w:val="20"/>
        </w:rPr>
        <w:t xml:space="preserve"> &amp;&amp; </w:t>
      </w:r>
      <w:r w:rsidRPr="00304337">
        <w:rPr>
          <w:rFonts w:cstheme="minorHAnsi"/>
          <w:color w:val="6A3E3E"/>
          <w:sz w:val="20"/>
          <w:szCs w:val="20"/>
        </w:rPr>
        <w:t>j</w:t>
      </w:r>
      <w:r w:rsidRPr="00304337">
        <w:rPr>
          <w:rFonts w:cstheme="minorHAnsi"/>
          <w:color w:val="000000"/>
          <w:sz w:val="20"/>
          <w:szCs w:val="20"/>
        </w:rPr>
        <w:t xml:space="preserve"> &lt; </w:t>
      </w:r>
      <w:r w:rsidRPr="00304337">
        <w:rPr>
          <w:rFonts w:cstheme="minorHAnsi"/>
          <w:color w:val="6A3E3E"/>
          <w:sz w:val="20"/>
          <w:szCs w:val="20"/>
        </w:rPr>
        <w:t>n</w:t>
      </w:r>
      <w:r w:rsidRPr="00304337">
        <w:rPr>
          <w:rFonts w:cstheme="minorHAnsi"/>
          <w:color w:val="000000"/>
          <w:sz w:val="20"/>
          <w:szCs w:val="20"/>
        </w:rPr>
        <w:t>) {</w:t>
      </w:r>
    </w:p>
    <w:p w14:paraId="49B75682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lastRenderedPageBreak/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double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color w:val="6A3E3E"/>
          <w:sz w:val="20"/>
          <w:szCs w:val="20"/>
        </w:rPr>
        <w:t>quantity</w:t>
      </w:r>
      <w:r w:rsidRPr="00304337">
        <w:rPr>
          <w:rFonts w:cstheme="minorHAnsi"/>
          <w:color w:val="000000"/>
          <w:sz w:val="20"/>
          <w:szCs w:val="20"/>
        </w:rPr>
        <w:t xml:space="preserve"> = Math.</w:t>
      </w:r>
      <w:r w:rsidRPr="00304337">
        <w:rPr>
          <w:rFonts w:cstheme="minorHAnsi"/>
          <w:i/>
          <w:iCs/>
          <w:color w:val="000000"/>
          <w:sz w:val="20"/>
          <w:szCs w:val="20"/>
        </w:rPr>
        <w:t>min</w:t>
      </w:r>
      <w:r w:rsidRPr="00304337">
        <w:rPr>
          <w:rFonts w:cstheme="minorHAnsi"/>
          <w:color w:val="000000"/>
          <w:sz w:val="20"/>
          <w:szCs w:val="20"/>
        </w:rPr>
        <w:t>(</w:t>
      </w:r>
      <w:r w:rsidRPr="00304337">
        <w:rPr>
          <w:rFonts w:cstheme="minorHAnsi"/>
          <w:color w:val="6A3E3E"/>
          <w:sz w:val="20"/>
          <w:szCs w:val="20"/>
        </w:rPr>
        <w:t>supply</w:t>
      </w:r>
      <w:r w:rsidRPr="00304337">
        <w:rPr>
          <w:rFonts w:cstheme="minorHAnsi"/>
          <w:color w:val="000000"/>
          <w:sz w:val="20"/>
          <w:szCs w:val="20"/>
        </w:rPr>
        <w:t>[</w:t>
      </w:r>
      <w:r w:rsidRPr="00304337">
        <w:rPr>
          <w:rFonts w:cstheme="minorHAnsi"/>
          <w:color w:val="6A3E3E"/>
          <w:sz w:val="20"/>
          <w:szCs w:val="20"/>
        </w:rPr>
        <w:t>i</w:t>
      </w:r>
      <w:r w:rsidRPr="00304337">
        <w:rPr>
          <w:rFonts w:cstheme="minorHAnsi"/>
          <w:color w:val="000000"/>
          <w:sz w:val="20"/>
          <w:szCs w:val="20"/>
        </w:rPr>
        <w:t xml:space="preserve">], </w:t>
      </w:r>
      <w:r w:rsidRPr="00304337">
        <w:rPr>
          <w:rFonts w:cstheme="minorHAnsi"/>
          <w:color w:val="6A3E3E"/>
          <w:sz w:val="20"/>
          <w:szCs w:val="20"/>
        </w:rPr>
        <w:t>demand</w:t>
      </w:r>
      <w:r w:rsidRPr="00304337">
        <w:rPr>
          <w:rFonts w:cstheme="minorHAnsi"/>
          <w:color w:val="000000"/>
          <w:sz w:val="20"/>
          <w:szCs w:val="20"/>
        </w:rPr>
        <w:t>[</w:t>
      </w:r>
      <w:r w:rsidRPr="00304337">
        <w:rPr>
          <w:rFonts w:cstheme="minorHAnsi"/>
          <w:color w:val="6A3E3E"/>
          <w:sz w:val="20"/>
          <w:szCs w:val="20"/>
        </w:rPr>
        <w:t>j</w:t>
      </w:r>
      <w:r w:rsidRPr="00304337">
        <w:rPr>
          <w:rFonts w:cstheme="minorHAnsi"/>
          <w:color w:val="000000"/>
          <w:sz w:val="20"/>
          <w:szCs w:val="20"/>
        </w:rPr>
        <w:t>]);</w:t>
      </w:r>
    </w:p>
    <w:p w14:paraId="197E87FB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263357FD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 xml:space="preserve">// </w:t>
      </w:r>
      <w:r w:rsidRPr="00304337">
        <w:rPr>
          <w:rFonts w:cstheme="minorHAnsi"/>
          <w:color w:val="3F7F5F"/>
          <w:sz w:val="20"/>
          <w:szCs w:val="20"/>
          <w:u w:val="single"/>
        </w:rPr>
        <w:t>Verificar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se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estamos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dentro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dos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limites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da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matriz</w:t>
      </w:r>
    </w:p>
    <w:p w14:paraId="1AC35A68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if</w:t>
      </w:r>
      <w:r w:rsidRPr="00304337">
        <w:rPr>
          <w:rFonts w:cstheme="minorHAnsi"/>
          <w:color w:val="000000"/>
          <w:sz w:val="20"/>
          <w:szCs w:val="20"/>
        </w:rPr>
        <w:t xml:space="preserve"> (</w:t>
      </w:r>
      <w:r w:rsidRPr="00304337">
        <w:rPr>
          <w:rFonts w:cstheme="minorHAnsi"/>
          <w:color w:val="6A3E3E"/>
          <w:sz w:val="20"/>
          <w:szCs w:val="20"/>
        </w:rPr>
        <w:t>i</w:t>
      </w:r>
      <w:r w:rsidRPr="00304337">
        <w:rPr>
          <w:rFonts w:cstheme="minorHAnsi"/>
          <w:color w:val="000000"/>
          <w:sz w:val="20"/>
          <w:szCs w:val="20"/>
        </w:rPr>
        <w:t xml:space="preserve"> &lt; </w:t>
      </w:r>
      <w:r w:rsidRPr="00304337">
        <w:rPr>
          <w:rFonts w:cstheme="minorHAnsi"/>
          <w:color w:val="6A3E3E"/>
          <w:sz w:val="20"/>
          <w:szCs w:val="20"/>
        </w:rPr>
        <w:t>m</w:t>
      </w:r>
      <w:r w:rsidRPr="00304337">
        <w:rPr>
          <w:rFonts w:cstheme="minorHAnsi"/>
          <w:color w:val="000000"/>
          <w:sz w:val="20"/>
          <w:szCs w:val="20"/>
        </w:rPr>
        <w:t xml:space="preserve"> &amp;&amp; </w:t>
      </w:r>
      <w:r w:rsidRPr="00304337">
        <w:rPr>
          <w:rFonts w:cstheme="minorHAnsi"/>
          <w:color w:val="6A3E3E"/>
          <w:sz w:val="20"/>
          <w:szCs w:val="20"/>
        </w:rPr>
        <w:t>j</w:t>
      </w:r>
      <w:r w:rsidRPr="00304337">
        <w:rPr>
          <w:rFonts w:cstheme="minorHAnsi"/>
          <w:color w:val="000000"/>
          <w:sz w:val="20"/>
          <w:szCs w:val="20"/>
        </w:rPr>
        <w:t xml:space="preserve"> &lt; </w:t>
      </w:r>
      <w:r w:rsidRPr="00304337">
        <w:rPr>
          <w:rFonts w:cstheme="minorHAnsi"/>
          <w:color w:val="6A3E3E"/>
          <w:sz w:val="20"/>
          <w:szCs w:val="20"/>
        </w:rPr>
        <w:t>n</w:t>
      </w:r>
      <w:r w:rsidRPr="00304337">
        <w:rPr>
          <w:rFonts w:cstheme="minorHAnsi"/>
          <w:color w:val="000000"/>
          <w:sz w:val="20"/>
          <w:szCs w:val="20"/>
        </w:rPr>
        <w:t>) {</w:t>
      </w:r>
    </w:p>
    <w:p w14:paraId="537004EC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6A3E3E"/>
          <w:sz w:val="20"/>
          <w:szCs w:val="20"/>
        </w:rPr>
        <w:t>solution</w:t>
      </w:r>
      <w:r w:rsidRPr="00304337">
        <w:rPr>
          <w:rFonts w:cstheme="minorHAnsi"/>
          <w:color w:val="000000"/>
          <w:sz w:val="20"/>
          <w:szCs w:val="20"/>
        </w:rPr>
        <w:t>[</w:t>
      </w:r>
      <w:r w:rsidRPr="00304337">
        <w:rPr>
          <w:rFonts w:cstheme="minorHAnsi"/>
          <w:color w:val="6A3E3E"/>
          <w:sz w:val="20"/>
          <w:szCs w:val="20"/>
        </w:rPr>
        <w:t>i</w:t>
      </w:r>
      <w:r w:rsidRPr="00304337">
        <w:rPr>
          <w:rFonts w:cstheme="minorHAnsi"/>
          <w:color w:val="000000"/>
          <w:sz w:val="20"/>
          <w:szCs w:val="20"/>
        </w:rPr>
        <w:t>][</w:t>
      </w:r>
      <w:r w:rsidRPr="00304337">
        <w:rPr>
          <w:rFonts w:cstheme="minorHAnsi"/>
          <w:color w:val="6A3E3E"/>
          <w:sz w:val="20"/>
          <w:szCs w:val="20"/>
        </w:rPr>
        <w:t>j</w:t>
      </w:r>
      <w:r w:rsidRPr="00304337">
        <w:rPr>
          <w:rFonts w:cstheme="minorHAnsi"/>
          <w:color w:val="000000"/>
          <w:sz w:val="20"/>
          <w:szCs w:val="20"/>
        </w:rPr>
        <w:t xml:space="preserve">] = </w:t>
      </w:r>
      <w:r w:rsidRPr="00304337">
        <w:rPr>
          <w:rFonts w:cstheme="minorHAnsi"/>
          <w:color w:val="6A3E3E"/>
          <w:sz w:val="20"/>
          <w:szCs w:val="20"/>
        </w:rPr>
        <w:t>quantity</w:t>
      </w:r>
      <w:r w:rsidRPr="00304337">
        <w:rPr>
          <w:rFonts w:cstheme="minorHAnsi"/>
          <w:color w:val="000000"/>
          <w:sz w:val="20"/>
          <w:szCs w:val="20"/>
        </w:rPr>
        <w:t>;</w:t>
      </w:r>
    </w:p>
    <w:p w14:paraId="0B79B3F8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56F9E997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6A3E3E"/>
          <w:sz w:val="20"/>
          <w:szCs w:val="20"/>
        </w:rPr>
        <w:t>supply</w:t>
      </w:r>
      <w:r w:rsidRPr="00304337">
        <w:rPr>
          <w:rFonts w:cstheme="minorHAnsi"/>
          <w:color w:val="000000"/>
          <w:sz w:val="20"/>
          <w:szCs w:val="20"/>
        </w:rPr>
        <w:t>[</w:t>
      </w:r>
      <w:r w:rsidRPr="00304337">
        <w:rPr>
          <w:rFonts w:cstheme="minorHAnsi"/>
          <w:color w:val="6A3E3E"/>
          <w:sz w:val="20"/>
          <w:szCs w:val="20"/>
        </w:rPr>
        <w:t>i</w:t>
      </w:r>
      <w:r w:rsidRPr="00304337">
        <w:rPr>
          <w:rFonts w:cstheme="minorHAnsi"/>
          <w:color w:val="000000"/>
          <w:sz w:val="20"/>
          <w:szCs w:val="20"/>
        </w:rPr>
        <w:t xml:space="preserve">] -= </w:t>
      </w:r>
      <w:r w:rsidRPr="00304337">
        <w:rPr>
          <w:rFonts w:cstheme="minorHAnsi"/>
          <w:color w:val="6A3E3E"/>
          <w:sz w:val="20"/>
          <w:szCs w:val="20"/>
        </w:rPr>
        <w:t>quantity</w:t>
      </w:r>
      <w:r w:rsidRPr="00304337">
        <w:rPr>
          <w:rFonts w:cstheme="minorHAnsi"/>
          <w:color w:val="000000"/>
          <w:sz w:val="20"/>
          <w:szCs w:val="20"/>
        </w:rPr>
        <w:t>;</w:t>
      </w:r>
    </w:p>
    <w:p w14:paraId="4C831E0C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6A3E3E"/>
          <w:sz w:val="20"/>
          <w:szCs w:val="20"/>
        </w:rPr>
        <w:t>demand</w:t>
      </w:r>
      <w:r w:rsidRPr="00304337">
        <w:rPr>
          <w:rFonts w:cstheme="minorHAnsi"/>
          <w:color w:val="000000"/>
          <w:sz w:val="20"/>
          <w:szCs w:val="20"/>
        </w:rPr>
        <w:t>[</w:t>
      </w:r>
      <w:r w:rsidRPr="00304337">
        <w:rPr>
          <w:rFonts w:cstheme="minorHAnsi"/>
          <w:color w:val="6A3E3E"/>
          <w:sz w:val="20"/>
          <w:szCs w:val="20"/>
        </w:rPr>
        <w:t>j</w:t>
      </w:r>
      <w:r w:rsidRPr="00304337">
        <w:rPr>
          <w:rFonts w:cstheme="minorHAnsi"/>
          <w:color w:val="000000"/>
          <w:sz w:val="20"/>
          <w:szCs w:val="20"/>
        </w:rPr>
        <w:t xml:space="preserve">] -= </w:t>
      </w:r>
      <w:r w:rsidRPr="00304337">
        <w:rPr>
          <w:rFonts w:cstheme="minorHAnsi"/>
          <w:color w:val="6A3E3E"/>
          <w:sz w:val="20"/>
          <w:szCs w:val="20"/>
        </w:rPr>
        <w:t>quantity</w:t>
      </w:r>
      <w:r w:rsidRPr="00304337">
        <w:rPr>
          <w:rFonts w:cstheme="minorHAnsi"/>
          <w:color w:val="000000"/>
          <w:sz w:val="20"/>
          <w:szCs w:val="20"/>
        </w:rPr>
        <w:t>;</w:t>
      </w:r>
    </w:p>
    <w:p w14:paraId="5D24842E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5CEFC009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if</w:t>
      </w:r>
      <w:r w:rsidRPr="00304337">
        <w:rPr>
          <w:rFonts w:cstheme="minorHAnsi"/>
          <w:color w:val="000000"/>
          <w:sz w:val="20"/>
          <w:szCs w:val="20"/>
        </w:rPr>
        <w:t xml:space="preserve"> (</w:t>
      </w:r>
      <w:r w:rsidRPr="00304337">
        <w:rPr>
          <w:rFonts w:cstheme="minorHAnsi"/>
          <w:color w:val="6A3E3E"/>
          <w:sz w:val="20"/>
          <w:szCs w:val="20"/>
        </w:rPr>
        <w:t>supply</w:t>
      </w:r>
      <w:r w:rsidRPr="00304337">
        <w:rPr>
          <w:rFonts w:cstheme="minorHAnsi"/>
          <w:color w:val="000000"/>
          <w:sz w:val="20"/>
          <w:szCs w:val="20"/>
        </w:rPr>
        <w:t>[</w:t>
      </w:r>
      <w:r w:rsidRPr="00304337">
        <w:rPr>
          <w:rFonts w:cstheme="minorHAnsi"/>
          <w:color w:val="6A3E3E"/>
          <w:sz w:val="20"/>
          <w:szCs w:val="20"/>
        </w:rPr>
        <w:t>i</w:t>
      </w:r>
      <w:r w:rsidRPr="00304337">
        <w:rPr>
          <w:rFonts w:cstheme="minorHAnsi"/>
          <w:color w:val="000000"/>
          <w:sz w:val="20"/>
          <w:szCs w:val="20"/>
        </w:rPr>
        <w:t>] == 0)</w:t>
      </w:r>
    </w:p>
    <w:p w14:paraId="74A7059D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6A3E3E"/>
          <w:sz w:val="20"/>
          <w:szCs w:val="20"/>
        </w:rPr>
        <w:t>i</w:t>
      </w:r>
      <w:r w:rsidRPr="00304337">
        <w:rPr>
          <w:rFonts w:cstheme="minorHAnsi"/>
          <w:color w:val="000000"/>
          <w:sz w:val="20"/>
          <w:szCs w:val="20"/>
        </w:rPr>
        <w:t>++;</w:t>
      </w:r>
    </w:p>
    <w:p w14:paraId="468F4AE6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if</w:t>
      </w:r>
      <w:r w:rsidRPr="00304337">
        <w:rPr>
          <w:rFonts w:cstheme="minorHAnsi"/>
          <w:color w:val="000000"/>
          <w:sz w:val="20"/>
          <w:szCs w:val="20"/>
        </w:rPr>
        <w:t xml:space="preserve"> (</w:t>
      </w:r>
      <w:r w:rsidRPr="00304337">
        <w:rPr>
          <w:rFonts w:cstheme="minorHAnsi"/>
          <w:color w:val="6A3E3E"/>
          <w:sz w:val="20"/>
          <w:szCs w:val="20"/>
        </w:rPr>
        <w:t>demand</w:t>
      </w:r>
      <w:r w:rsidRPr="00304337">
        <w:rPr>
          <w:rFonts w:cstheme="minorHAnsi"/>
          <w:color w:val="000000"/>
          <w:sz w:val="20"/>
          <w:szCs w:val="20"/>
        </w:rPr>
        <w:t>[</w:t>
      </w:r>
      <w:r w:rsidRPr="00304337">
        <w:rPr>
          <w:rFonts w:cstheme="minorHAnsi"/>
          <w:color w:val="6A3E3E"/>
          <w:sz w:val="20"/>
          <w:szCs w:val="20"/>
        </w:rPr>
        <w:t>j</w:t>
      </w:r>
      <w:r w:rsidRPr="00304337">
        <w:rPr>
          <w:rFonts w:cstheme="minorHAnsi"/>
          <w:color w:val="000000"/>
          <w:sz w:val="20"/>
          <w:szCs w:val="20"/>
        </w:rPr>
        <w:t>] == 0)</w:t>
      </w:r>
    </w:p>
    <w:p w14:paraId="023944EE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6A3E3E"/>
          <w:sz w:val="20"/>
          <w:szCs w:val="20"/>
        </w:rPr>
        <w:t>j</w:t>
      </w:r>
      <w:r w:rsidRPr="00304337">
        <w:rPr>
          <w:rFonts w:cstheme="minorHAnsi"/>
          <w:color w:val="000000"/>
          <w:sz w:val="20"/>
          <w:szCs w:val="20"/>
        </w:rPr>
        <w:t>++;</w:t>
      </w:r>
    </w:p>
    <w:p w14:paraId="6A161D19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  <w:t xml:space="preserve">} </w:t>
      </w:r>
      <w:r w:rsidRPr="00304337">
        <w:rPr>
          <w:rFonts w:cstheme="minorHAnsi"/>
          <w:b/>
          <w:bCs/>
          <w:color w:val="7F0055"/>
          <w:sz w:val="20"/>
          <w:szCs w:val="20"/>
        </w:rPr>
        <w:t>else</w:t>
      </w:r>
      <w:r w:rsidRPr="00304337">
        <w:rPr>
          <w:rFonts w:cstheme="minorHAnsi"/>
          <w:color w:val="000000"/>
          <w:sz w:val="20"/>
          <w:szCs w:val="20"/>
        </w:rPr>
        <w:t xml:space="preserve"> {</w:t>
      </w:r>
    </w:p>
    <w:p w14:paraId="6D674297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 xml:space="preserve">// </w:t>
      </w:r>
      <w:r w:rsidRPr="00304337">
        <w:rPr>
          <w:rFonts w:cstheme="minorHAnsi"/>
          <w:color w:val="3F7F5F"/>
          <w:sz w:val="20"/>
          <w:szCs w:val="20"/>
          <w:u w:val="single"/>
        </w:rPr>
        <w:t>Tratar</w:t>
      </w:r>
      <w:r w:rsidRPr="00304337">
        <w:rPr>
          <w:rFonts w:cstheme="minorHAnsi"/>
          <w:color w:val="3F7F5F"/>
          <w:sz w:val="20"/>
          <w:szCs w:val="20"/>
        </w:rPr>
        <w:t xml:space="preserve"> o </w:t>
      </w:r>
      <w:r w:rsidRPr="00304337">
        <w:rPr>
          <w:rFonts w:cstheme="minorHAnsi"/>
          <w:color w:val="3F7F5F"/>
          <w:sz w:val="20"/>
          <w:szCs w:val="20"/>
          <w:u w:val="single"/>
        </w:rPr>
        <w:t>caso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em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que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estamos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fora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dos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limites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da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matriz</w:t>
      </w:r>
    </w:p>
    <w:p w14:paraId="2D728B06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break</w:t>
      </w:r>
      <w:r w:rsidRPr="00304337">
        <w:rPr>
          <w:rFonts w:cstheme="minorHAnsi"/>
          <w:color w:val="000000"/>
          <w:sz w:val="20"/>
          <w:szCs w:val="20"/>
        </w:rPr>
        <w:t>;</w:t>
      </w:r>
    </w:p>
    <w:p w14:paraId="1E4C3BE0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  <w:t>}</w:t>
      </w:r>
    </w:p>
    <w:p w14:paraId="6DA1B9EB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  <w:t>}</w:t>
      </w:r>
    </w:p>
    <w:p w14:paraId="70665964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21803642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return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color w:val="6A3E3E"/>
          <w:sz w:val="20"/>
          <w:szCs w:val="20"/>
        </w:rPr>
        <w:t>solution</w:t>
      </w:r>
      <w:r w:rsidRPr="00304337">
        <w:rPr>
          <w:rFonts w:cstheme="minorHAnsi"/>
          <w:color w:val="000000"/>
          <w:sz w:val="20"/>
          <w:szCs w:val="20"/>
        </w:rPr>
        <w:t xml:space="preserve">; </w:t>
      </w:r>
      <w:r w:rsidRPr="00304337">
        <w:rPr>
          <w:rFonts w:cstheme="minorHAnsi"/>
          <w:color w:val="3F7F5F"/>
          <w:sz w:val="20"/>
          <w:szCs w:val="20"/>
        </w:rPr>
        <w:t xml:space="preserve">// </w:t>
      </w:r>
      <w:r w:rsidRPr="00304337">
        <w:rPr>
          <w:rFonts w:cstheme="minorHAnsi"/>
          <w:color w:val="3F7F5F"/>
          <w:sz w:val="20"/>
          <w:szCs w:val="20"/>
          <w:u w:val="single"/>
        </w:rPr>
        <w:t>Adicione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esta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linha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para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corrigir</w:t>
      </w:r>
      <w:r w:rsidRPr="00304337">
        <w:rPr>
          <w:rFonts w:cstheme="minorHAnsi"/>
          <w:color w:val="3F7F5F"/>
          <w:sz w:val="20"/>
          <w:szCs w:val="20"/>
        </w:rPr>
        <w:t xml:space="preserve"> o </w:t>
      </w:r>
      <w:r w:rsidRPr="00304337">
        <w:rPr>
          <w:rFonts w:cstheme="minorHAnsi"/>
          <w:color w:val="3F7F5F"/>
          <w:sz w:val="20"/>
          <w:szCs w:val="20"/>
          <w:u w:val="single"/>
        </w:rPr>
        <w:t>erro</w:t>
      </w:r>
    </w:p>
    <w:p w14:paraId="4EAE4F3A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  <w:t>}</w:t>
      </w:r>
    </w:p>
    <w:p w14:paraId="10224854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0E3D7358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 xml:space="preserve">// </w:t>
      </w:r>
      <w:r w:rsidRPr="00304337">
        <w:rPr>
          <w:rFonts w:cstheme="minorHAnsi"/>
          <w:color w:val="3F7F5F"/>
          <w:sz w:val="20"/>
          <w:szCs w:val="20"/>
          <w:u w:val="single"/>
        </w:rPr>
        <w:t>Método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para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imprimir</w:t>
      </w:r>
      <w:r w:rsidRPr="00304337">
        <w:rPr>
          <w:rFonts w:cstheme="minorHAnsi"/>
          <w:color w:val="3F7F5F"/>
          <w:sz w:val="20"/>
          <w:szCs w:val="20"/>
        </w:rPr>
        <w:t xml:space="preserve"> a </w:t>
      </w:r>
      <w:r w:rsidRPr="00304337">
        <w:rPr>
          <w:rFonts w:cstheme="minorHAnsi"/>
          <w:color w:val="3F7F5F"/>
          <w:sz w:val="20"/>
          <w:szCs w:val="20"/>
          <w:u w:val="single"/>
        </w:rPr>
        <w:t>matriz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de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solução</w:t>
      </w:r>
    </w:p>
    <w:p w14:paraId="667EAC9E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private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b/>
          <w:bCs/>
          <w:color w:val="7F0055"/>
          <w:sz w:val="20"/>
          <w:szCs w:val="20"/>
        </w:rPr>
        <w:t>static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b/>
          <w:bCs/>
          <w:color w:val="7F0055"/>
          <w:sz w:val="20"/>
          <w:szCs w:val="20"/>
        </w:rPr>
        <w:t>void</w:t>
      </w:r>
      <w:r w:rsidRPr="00304337">
        <w:rPr>
          <w:rFonts w:cstheme="minorHAnsi"/>
          <w:color w:val="000000"/>
          <w:sz w:val="20"/>
          <w:szCs w:val="20"/>
        </w:rPr>
        <w:t xml:space="preserve"> printSolution(</w:t>
      </w:r>
      <w:r w:rsidRPr="00304337">
        <w:rPr>
          <w:rFonts w:cstheme="minorHAnsi"/>
          <w:b/>
          <w:bCs/>
          <w:color w:val="7F0055"/>
          <w:sz w:val="20"/>
          <w:szCs w:val="20"/>
        </w:rPr>
        <w:t>double</w:t>
      </w:r>
      <w:r w:rsidRPr="00304337">
        <w:rPr>
          <w:rFonts w:cstheme="minorHAnsi"/>
          <w:color w:val="000000"/>
          <w:sz w:val="20"/>
          <w:szCs w:val="20"/>
        </w:rPr>
        <w:t xml:space="preserve">[][] </w:t>
      </w:r>
      <w:r w:rsidRPr="00304337">
        <w:rPr>
          <w:rFonts w:cstheme="minorHAnsi"/>
          <w:color w:val="6A3E3E"/>
          <w:sz w:val="20"/>
          <w:szCs w:val="20"/>
        </w:rPr>
        <w:t>solution</w:t>
      </w:r>
      <w:r w:rsidRPr="00304337">
        <w:rPr>
          <w:rFonts w:cstheme="minorHAnsi"/>
          <w:color w:val="000000"/>
          <w:sz w:val="20"/>
          <w:szCs w:val="20"/>
        </w:rPr>
        <w:t>) {</w:t>
      </w:r>
    </w:p>
    <w:p w14:paraId="24B10556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for</w:t>
      </w:r>
      <w:r w:rsidRPr="00304337">
        <w:rPr>
          <w:rFonts w:cstheme="minorHAnsi"/>
          <w:color w:val="000000"/>
          <w:sz w:val="20"/>
          <w:szCs w:val="20"/>
        </w:rPr>
        <w:t xml:space="preserve"> (</w:t>
      </w:r>
      <w:r w:rsidRPr="00304337">
        <w:rPr>
          <w:rFonts w:cstheme="minorHAnsi"/>
          <w:b/>
          <w:bCs/>
          <w:color w:val="7F0055"/>
          <w:sz w:val="20"/>
          <w:szCs w:val="20"/>
        </w:rPr>
        <w:t>double</w:t>
      </w:r>
      <w:r w:rsidRPr="00304337">
        <w:rPr>
          <w:rFonts w:cstheme="minorHAnsi"/>
          <w:color w:val="000000"/>
          <w:sz w:val="20"/>
          <w:szCs w:val="20"/>
        </w:rPr>
        <w:t xml:space="preserve">[] </w:t>
      </w:r>
      <w:r w:rsidRPr="00304337">
        <w:rPr>
          <w:rFonts w:cstheme="minorHAnsi"/>
          <w:color w:val="6A3E3E"/>
          <w:sz w:val="20"/>
          <w:szCs w:val="20"/>
        </w:rPr>
        <w:t>row</w:t>
      </w:r>
      <w:r w:rsidRPr="00304337">
        <w:rPr>
          <w:rFonts w:cstheme="minorHAnsi"/>
          <w:color w:val="000000"/>
          <w:sz w:val="20"/>
          <w:szCs w:val="20"/>
        </w:rPr>
        <w:t xml:space="preserve"> : </w:t>
      </w:r>
      <w:r w:rsidRPr="00304337">
        <w:rPr>
          <w:rFonts w:cstheme="minorHAnsi"/>
          <w:color w:val="6A3E3E"/>
          <w:sz w:val="20"/>
          <w:szCs w:val="20"/>
        </w:rPr>
        <w:t>solution</w:t>
      </w:r>
      <w:r w:rsidRPr="00304337">
        <w:rPr>
          <w:rFonts w:cstheme="minorHAnsi"/>
          <w:color w:val="000000"/>
          <w:sz w:val="20"/>
          <w:szCs w:val="20"/>
        </w:rPr>
        <w:t>) {</w:t>
      </w:r>
    </w:p>
    <w:p w14:paraId="36268936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  <w:t>System.</w:t>
      </w:r>
      <w:r w:rsidRPr="00304337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304337">
        <w:rPr>
          <w:rFonts w:cstheme="minorHAnsi"/>
          <w:color w:val="000000"/>
          <w:sz w:val="20"/>
          <w:szCs w:val="20"/>
        </w:rPr>
        <w:t>.println(Arrays.</w:t>
      </w:r>
      <w:r w:rsidRPr="00304337">
        <w:rPr>
          <w:rFonts w:cstheme="minorHAnsi"/>
          <w:i/>
          <w:iCs/>
          <w:color w:val="000000"/>
          <w:sz w:val="20"/>
          <w:szCs w:val="20"/>
        </w:rPr>
        <w:t>toString</w:t>
      </w:r>
      <w:r w:rsidRPr="00304337">
        <w:rPr>
          <w:rFonts w:cstheme="minorHAnsi"/>
          <w:color w:val="000000"/>
          <w:sz w:val="20"/>
          <w:szCs w:val="20"/>
        </w:rPr>
        <w:t>(</w:t>
      </w:r>
      <w:r w:rsidRPr="00304337">
        <w:rPr>
          <w:rFonts w:cstheme="minorHAnsi"/>
          <w:color w:val="6A3E3E"/>
          <w:sz w:val="20"/>
          <w:szCs w:val="20"/>
        </w:rPr>
        <w:t>row</w:t>
      </w:r>
      <w:r w:rsidRPr="00304337">
        <w:rPr>
          <w:rFonts w:cstheme="minorHAnsi"/>
          <w:color w:val="000000"/>
          <w:sz w:val="20"/>
          <w:szCs w:val="20"/>
        </w:rPr>
        <w:t>));</w:t>
      </w:r>
    </w:p>
    <w:p w14:paraId="7F6AB5B4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  <w:t>}</w:t>
      </w:r>
    </w:p>
    <w:p w14:paraId="3BC9B978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  <w:t>}</w:t>
      </w:r>
    </w:p>
    <w:p w14:paraId="44DD0CD5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6F4211DB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 xml:space="preserve">// </w:t>
      </w:r>
      <w:r w:rsidRPr="00304337">
        <w:rPr>
          <w:rFonts w:cstheme="minorHAnsi"/>
          <w:color w:val="3F7F5F"/>
          <w:sz w:val="20"/>
          <w:szCs w:val="20"/>
          <w:u w:val="single"/>
        </w:rPr>
        <w:t>Método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para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calcular</w:t>
      </w:r>
      <w:r w:rsidRPr="00304337">
        <w:rPr>
          <w:rFonts w:cstheme="minorHAnsi"/>
          <w:color w:val="3F7F5F"/>
          <w:sz w:val="20"/>
          <w:szCs w:val="20"/>
        </w:rPr>
        <w:t xml:space="preserve"> o </w:t>
      </w:r>
      <w:r w:rsidRPr="00304337">
        <w:rPr>
          <w:rFonts w:cstheme="minorHAnsi"/>
          <w:color w:val="3F7F5F"/>
          <w:sz w:val="20"/>
          <w:szCs w:val="20"/>
          <w:u w:val="single"/>
        </w:rPr>
        <w:t>custo</w:t>
      </w:r>
      <w:r w:rsidRPr="00304337">
        <w:rPr>
          <w:rFonts w:cstheme="minorHAnsi"/>
          <w:color w:val="3F7F5F"/>
          <w:sz w:val="20"/>
          <w:szCs w:val="20"/>
        </w:rPr>
        <w:t xml:space="preserve"> total </w:t>
      </w:r>
      <w:r w:rsidRPr="00304337">
        <w:rPr>
          <w:rFonts w:cstheme="minorHAnsi"/>
          <w:color w:val="3F7F5F"/>
          <w:sz w:val="20"/>
          <w:szCs w:val="20"/>
          <w:u w:val="single"/>
        </w:rPr>
        <w:t>da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alocação</w:t>
      </w:r>
    </w:p>
    <w:p w14:paraId="54B3ED87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private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b/>
          <w:bCs/>
          <w:color w:val="7F0055"/>
          <w:sz w:val="20"/>
          <w:szCs w:val="20"/>
        </w:rPr>
        <w:t>static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b/>
          <w:bCs/>
          <w:color w:val="7F0055"/>
          <w:sz w:val="20"/>
          <w:szCs w:val="20"/>
        </w:rPr>
        <w:t>double</w:t>
      </w:r>
      <w:r w:rsidRPr="00304337">
        <w:rPr>
          <w:rFonts w:cstheme="minorHAnsi"/>
          <w:color w:val="000000"/>
          <w:sz w:val="20"/>
          <w:szCs w:val="20"/>
        </w:rPr>
        <w:t xml:space="preserve"> calculateTotalCost(</w:t>
      </w:r>
      <w:r w:rsidRPr="00304337">
        <w:rPr>
          <w:rFonts w:cstheme="minorHAnsi"/>
          <w:b/>
          <w:bCs/>
          <w:color w:val="7F0055"/>
          <w:sz w:val="20"/>
          <w:szCs w:val="20"/>
        </w:rPr>
        <w:t>double</w:t>
      </w:r>
      <w:r w:rsidRPr="00304337">
        <w:rPr>
          <w:rFonts w:cstheme="minorHAnsi"/>
          <w:color w:val="000000"/>
          <w:sz w:val="20"/>
          <w:szCs w:val="20"/>
        </w:rPr>
        <w:t xml:space="preserve">[][] </w:t>
      </w:r>
      <w:r w:rsidRPr="00304337">
        <w:rPr>
          <w:rFonts w:cstheme="minorHAnsi"/>
          <w:color w:val="6A3E3E"/>
          <w:sz w:val="20"/>
          <w:szCs w:val="20"/>
        </w:rPr>
        <w:t>solution</w:t>
      </w:r>
      <w:r w:rsidRPr="00304337">
        <w:rPr>
          <w:rFonts w:cstheme="minorHAnsi"/>
          <w:color w:val="000000"/>
          <w:sz w:val="20"/>
          <w:szCs w:val="20"/>
        </w:rPr>
        <w:t xml:space="preserve">, </w:t>
      </w:r>
      <w:r w:rsidRPr="00304337">
        <w:rPr>
          <w:rFonts w:cstheme="minorHAnsi"/>
          <w:b/>
          <w:bCs/>
          <w:color w:val="7F0055"/>
          <w:sz w:val="20"/>
          <w:szCs w:val="20"/>
        </w:rPr>
        <w:t>double</w:t>
      </w:r>
      <w:r w:rsidRPr="00304337">
        <w:rPr>
          <w:rFonts w:cstheme="minorHAnsi"/>
          <w:color w:val="000000"/>
          <w:sz w:val="20"/>
          <w:szCs w:val="20"/>
        </w:rPr>
        <w:t xml:space="preserve">[][] </w:t>
      </w:r>
      <w:r w:rsidRPr="00304337">
        <w:rPr>
          <w:rFonts w:cstheme="minorHAnsi"/>
          <w:color w:val="6A3E3E"/>
          <w:sz w:val="20"/>
          <w:szCs w:val="20"/>
        </w:rPr>
        <w:t>costs</w:t>
      </w:r>
      <w:r w:rsidRPr="00304337">
        <w:rPr>
          <w:rFonts w:cstheme="minorHAnsi"/>
          <w:color w:val="000000"/>
          <w:sz w:val="20"/>
          <w:szCs w:val="20"/>
        </w:rPr>
        <w:t>) {</w:t>
      </w:r>
    </w:p>
    <w:p w14:paraId="15AC2E56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double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color w:val="6A3E3E"/>
          <w:sz w:val="20"/>
          <w:szCs w:val="20"/>
        </w:rPr>
        <w:t>totalCost</w:t>
      </w:r>
      <w:r w:rsidRPr="00304337">
        <w:rPr>
          <w:rFonts w:cstheme="minorHAnsi"/>
          <w:color w:val="000000"/>
          <w:sz w:val="20"/>
          <w:szCs w:val="20"/>
        </w:rPr>
        <w:t xml:space="preserve"> = 0;</w:t>
      </w:r>
    </w:p>
    <w:p w14:paraId="097A4800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3328E8AA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int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color w:val="6A3E3E"/>
          <w:sz w:val="20"/>
          <w:szCs w:val="20"/>
        </w:rPr>
        <w:t>m</w:t>
      </w:r>
      <w:r w:rsidRPr="00304337">
        <w:rPr>
          <w:rFonts w:cstheme="minorHAnsi"/>
          <w:color w:val="000000"/>
          <w:sz w:val="20"/>
          <w:szCs w:val="20"/>
        </w:rPr>
        <w:t xml:space="preserve"> = </w:t>
      </w:r>
      <w:r w:rsidRPr="00304337">
        <w:rPr>
          <w:rFonts w:cstheme="minorHAnsi"/>
          <w:color w:val="6A3E3E"/>
          <w:sz w:val="20"/>
          <w:szCs w:val="20"/>
        </w:rPr>
        <w:t>solution</w:t>
      </w:r>
      <w:r w:rsidRPr="00304337">
        <w:rPr>
          <w:rFonts w:cstheme="minorHAnsi"/>
          <w:color w:val="000000"/>
          <w:sz w:val="20"/>
          <w:szCs w:val="20"/>
        </w:rPr>
        <w:t>.</w:t>
      </w:r>
      <w:r w:rsidRPr="00304337">
        <w:rPr>
          <w:rFonts w:cstheme="minorHAnsi"/>
          <w:color w:val="0000C0"/>
          <w:sz w:val="20"/>
          <w:szCs w:val="20"/>
        </w:rPr>
        <w:t>length</w:t>
      </w:r>
      <w:r w:rsidRPr="00304337">
        <w:rPr>
          <w:rFonts w:cstheme="minorHAnsi"/>
          <w:color w:val="000000"/>
          <w:sz w:val="20"/>
          <w:szCs w:val="20"/>
        </w:rPr>
        <w:t>;</w:t>
      </w:r>
    </w:p>
    <w:p w14:paraId="4372923B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int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color w:val="6A3E3E"/>
          <w:sz w:val="20"/>
          <w:szCs w:val="20"/>
        </w:rPr>
        <w:t>n</w:t>
      </w:r>
      <w:r w:rsidRPr="00304337">
        <w:rPr>
          <w:rFonts w:cstheme="minorHAnsi"/>
          <w:color w:val="000000"/>
          <w:sz w:val="20"/>
          <w:szCs w:val="20"/>
        </w:rPr>
        <w:t xml:space="preserve"> = </w:t>
      </w:r>
      <w:r w:rsidRPr="00304337">
        <w:rPr>
          <w:rFonts w:cstheme="minorHAnsi"/>
          <w:color w:val="6A3E3E"/>
          <w:sz w:val="20"/>
          <w:szCs w:val="20"/>
        </w:rPr>
        <w:t>solution</w:t>
      </w:r>
      <w:r w:rsidRPr="00304337">
        <w:rPr>
          <w:rFonts w:cstheme="minorHAnsi"/>
          <w:color w:val="000000"/>
          <w:sz w:val="20"/>
          <w:szCs w:val="20"/>
        </w:rPr>
        <w:t>[0].</w:t>
      </w:r>
      <w:r w:rsidRPr="00304337">
        <w:rPr>
          <w:rFonts w:cstheme="minorHAnsi"/>
          <w:color w:val="0000C0"/>
          <w:sz w:val="20"/>
          <w:szCs w:val="20"/>
        </w:rPr>
        <w:t>length</w:t>
      </w:r>
      <w:r w:rsidRPr="00304337">
        <w:rPr>
          <w:rFonts w:cstheme="minorHAnsi"/>
          <w:color w:val="000000"/>
          <w:sz w:val="20"/>
          <w:szCs w:val="20"/>
        </w:rPr>
        <w:t>;</w:t>
      </w:r>
    </w:p>
    <w:p w14:paraId="1D60BE6C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2375F8AC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for</w:t>
      </w:r>
      <w:r w:rsidRPr="00304337">
        <w:rPr>
          <w:rFonts w:cstheme="minorHAnsi"/>
          <w:color w:val="000000"/>
          <w:sz w:val="20"/>
          <w:szCs w:val="20"/>
        </w:rPr>
        <w:t xml:space="preserve"> (</w:t>
      </w:r>
      <w:r w:rsidRPr="00304337">
        <w:rPr>
          <w:rFonts w:cstheme="minorHAnsi"/>
          <w:b/>
          <w:bCs/>
          <w:color w:val="7F0055"/>
          <w:sz w:val="20"/>
          <w:szCs w:val="20"/>
        </w:rPr>
        <w:t>int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color w:val="6A3E3E"/>
          <w:sz w:val="20"/>
          <w:szCs w:val="20"/>
        </w:rPr>
        <w:t>i</w:t>
      </w:r>
      <w:r w:rsidRPr="00304337">
        <w:rPr>
          <w:rFonts w:cstheme="minorHAnsi"/>
          <w:color w:val="000000"/>
          <w:sz w:val="20"/>
          <w:szCs w:val="20"/>
        </w:rPr>
        <w:t xml:space="preserve"> = 0; </w:t>
      </w:r>
      <w:r w:rsidRPr="00304337">
        <w:rPr>
          <w:rFonts w:cstheme="minorHAnsi"/>
          <w:color w:val="6A3E3E"/>
          <w:sz w:val="20"/>
          <w:szCs w:val="20"/>
        </w:rPr>
        <w:t>i</w:t>
      </w:r>
      <w:r w:rsidRPr="00304337">
        <w:rPr>
          <w:rFonts w:cstheme="minorHAnsi"/>
          <w:color w:val="000000"/>
          <w:sz w:val="20"/>
          <w:szCs w:val="20"/>
        </w:rPr>
        <w:t xml:space="preserve"> &lt; </w:t>
      </w:r>
      <w:r w:rsidRPr="00304337">
        <w:rPr>
          <w:rFonts w:cstheme="minorHAnsi"/>
          <w:color w:val="6A3E3E"/>
          <w:sz w:val="20"/>
          <w:szCs w:val="20"/>
        </w:rPr>
        <w:t>m</w:t>
      </w:r>
      <w:r w:rsidRPr="00304337">
        <w:rPr>
          <w:rFonts w:cstheme="minorHAnsi"/>
          <w:color w:val="000000"/>
          <w:sz w:val="20"/>
          <w:szCs w:val="20"/>
        </w:rPr>
        <w:t xml:space="preserve">; </w:t>
      </w:r>
      <w:r w:rsidRPr="00304337">
        <w:rPr>
          <w:rFonts w:cstheme="minorHAnsi"/>
          <w:color w:val="6A3E3E"/>
          <w:sz w:val="20"/>
          <w:szCs w:val="20"/>
        </w:rPr>
        <w:t>i</w:t>
      </w:r>
      <w:r w:rsidRPr="00304337">
        <w:rPr>
          <w:rFonts w:cstheme="minorHAnsi"/>
          <w:color w:val="000000"/>
          <w:sz w:val="20"/>
          <w:szCs w:val="20"/>
        </w:rPr>
        <w:t>++) {</w:t>
      </w:r>
    </w:p>
    <w:p w14:paraId="7FD1A43D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for</w:t>
      </w:r>
      <w:r w:rsidRPr="00304337">
        <w:rPr>
          <w:rFonts w:cstheme="minorHAnsi"/>
          <w:color w:val="000000"/>
          <w:sz w:val="20"/>
          <w:szCs w:val="20"/>
        </w:rPr>
        <w:t xml:space="preserve"> (</w:t>
      </w:r>
      <w:r w:rsidRPr="00304337">
        <w:rPr>
          <w:rFonts w:cstheme="minorHAnsi"/>
          <w:b/>
          <w:bCs/>
          <w:color w:val="7F0055"/>
          <w:sz w:val="20"/>
          <w:szCs w:val="20"/>
        </w:rPr>
        <w:t>int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color w:val="6A3E3E"/>
          <w:sz w:val="20"/>
          <w:szCs w:val="20"/>
        </w:rPr>
        <w:t>j</w:t>
      </w:r>
      <w:r w:rsidRPr="00304337">
        <w:rPr>
          <w:rFonts w:cstheme="minorHAnsi"/>
          <w:color w:val="000000"/>
          <w:sz w:val="20"/>
          <w:szCs w:val="20"/>
        </w:rPr>
        <w:t xml:space="preserve"> = 0; </w:t>
      </w:r>
      <w:r w:rsidRPr="00304337">
        <w:rPr>
          <w:rFonts w:cstheme="minorHAnsi"/>
          <w:color w:val="6A3E3E"/>
          <w:sz w:val="20"/>
          <w:szCs w:val="20"/>
        </w:rPr>
        <w:t>j</w:t>
      </w:r>
      <w:r w:rsidRPr="00304337">
        <w:rPr>
          <w:rFonts w:cstheme="minorHAnsi"/>
          <w:color w:val="000000"/>
          <w:sz w:val="20"/>
          <w:szCs w:val="20"/>
        </w:rPr>
        <w:t xml:space="preserve"> &lt; </w:t>
      </w:r>
      <w:r w:rsidRPr="00304337">
        <w:rPr>
          <w:rFonts w:cstheme="minorHAnsi"/>
          <w:color w:val="6A3E3E"/>
          <w:sz w:val="20"/>
          <w:szCs w:val="20"/>
        </w:rPr>
        <w:t>n</w:t>
      </w:r>
      <w:r w:rsidRPr="00304337">
        <w:rPr>
          <w:rFonts w:cstheme="minorHAnsi"/>
          <w:color w:val="000000"/>
          <w:sz w:val="20"/>
          <w:szCs w:val="20"/>
        </w:rPr>
        <w:t xml:space="preserve">; </w:t>
      </w:r>
      <w:r w:rsidRPr="00304337">
        <w:rPr>
          <w:rFonts w:cstheme="minorHAnsi"/>
          <w:color w:val="6A3E3E"/>
          <w:sz w:val="20"/>
          <w:szCs w:val="20"/>
        </w:rPr>
        <w:t>j</w:t>
      </w:r>
      <w:r w:rsidRPr="00304337">
        <w:rPr>
          <w:rFonts w:cstheme="minorHAnsi"/>
          <w:color w:val="000000"/>
          <w:sz w:val="20"/>
          <w:szCs w:val="20"/>
        </w:rPr>
        <w:t>++) {</w:t>
      </w:r>
    </w:p>
    <w:p w14:paraId="2896BC7C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lastRenderedPageBreak/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 xml:space="preserve">// </w:t>
      </w:r>
      <w:r w:rsidRPr="00304337">
        <w:rPr>
          <w:rFonts w:cstheme="minorHAnsi"/>
          <w:color w:val="3F7F5F"/>
          <w:sz w:val="20"/>
          <w:szCs w:val="20"/>
          <w:u w:val="single"/>
        </w:rPr>
        <w:t>Verificar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se</w:t>
      </w:r>
      <w:r w:rsidRPr="00304337">
        <w:rPr>
          <w:rFonts w:cstheme="minorHAnsi"/>
          <w:color w:val="3F7F5F"/>
          <w:sz w:val="20"/>
          <w:szCs w:val="20"/>
        </w:rPr>
        <w:t xml:space="preserve"> a </w:t>
      </w:r>
      <w:r w:rsidRPr="00304337">
        <w:rPr>
          <w:rFonts w:cstheme="minorHAnsi"/>
          <w:color w:val="3F7F5F"/>
          <w:sz w:val="20"/>
          <w:szCs w:val="20"/>
          <w:u w:val="single"/>
        </w:rPr>
        <w:t>célula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está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dentro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dos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limites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da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matriz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de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custos</w:t>
      </w:r>
    </w:p>
    <w:p w14:paraId="39C9B27F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if</w:t>
      </w:r>
      <w:r w:rsidRPr="00304337">
        <w:rPr>
          <w:rFonts w:cstheme="minorHAnsi"/>
          <w:color w:val="000000"/>
          <w:sz w:val="20"/>
          <w:szCs w:val="20"/>
        </w:rPr>
        <w:t xml:space="preserve"> (</w:t>
      </w:r>
      <w:r w:rsidRPr="00304337">
        <w:rPr>
          <w:rFonts w:cstheme="minorHAnsi"/>
          <w:color w:val="6A3E3E"/>
          <w:sz w:val="20"/>
          <w:szCs w:val="20"/>
        </w:rPr>
        <w:t>i</w:t>
      </w:r>
      <w:r w:rsidRPr="00304337">
        <w:rPr>
          <w:rFonts w:cstheme="minorHAnsi"/>
          <w:color w:val="000000"/>
          <w:sz w:val="20"/>
          <w:szCs w:val="20"/>
        </w:rPr>
        <w:t xml:space="preserve"> &lt; </w:t>
      </w:r>
      <w:r w:rsidRPr="00304337">
        <w:rPr>
          <w:rFonts w:cstheme="minorHAnsi"/>
          <w:color w:val="6A3E3E"/>
          <w:sz w:val="20"/>
          <w:szCs w:val="20"/>
        </w:rPr>
        <w:t>costs</w:t>
      </w:r>
      <w:r w:rsidRPr="00304337">
        <w:rPr>
          <w:rFonts w:cstheme="minorHAnsi"/>
          <w:color w:val="000000"/>
          <w:sz w:val="20"/>
          <w:szCs w:val="20"/>
        </w:rPr>
        <w:t>.</w:t>
      </w:r>
      <w:r w:rsidRPr="00304337">
        <w:rPr>
          <w:rFonts w:cstheme="minorHAnsi"/>
          <w:color w:val="0000C0"/>
          <w:sz w:val="20"/>
          <w:szCs w:val="20"/>
        </w:rPr>
        <w:t>length</w:t>
      </w:r>
      <w:r w:rsidRPr="00304337">
        <w:rPr>
          <w:rFonts w:cstheme="minorHAnsi"/>
          <w:color w:val="000000"/>
          <w:sz w:val="20"/>
          <w:szCs w:val="20"/>
        </w:rPr>
        <w:t xml:space="preserve"> &amp;&amp; </w:t>
      </w:r>
      <w:r w:rsidRPr="00304337">
        <w:rPr>
          <w:rFonts w:cstheme="minorHAnsi"/>
          <w:color w:val="6A3E3E"/>
          <w:sz w:val="20"/>
          <w:szCs w:val="20"/>
        </w:rPr>
        <w:t>j</w:t>
      </w:r>
      <w:r w:rsidRPr="00304337">
        <w:rPr>
          <w:rFonts w:cstheme="minorHAnsi"/>
          <w:color w:val="000000"/>
          <w:sz w:val="20"/>
          <w:szCs w:val="20"/>
        </w:rPr>
        <w:t xml:space="preserve"> &lt; </w:t>
      </w:r>
      <w:r w:rsidRPr="00304337">
        <w:rPr>
          <w:rFonts w:cstheme="minorHAnsi"/>
          <w:color w:val="6A3E3E"/>
          <w:sz w:val="20"/>
          <w:szCs w:val="20"/>
        </w:rPr>
        <w:t>costs</w:t>
      </w:r>
      <w:r w:rsidRPr="00304337">
        <w:rPr>
          <w:rFonts w:cstheme="minorHAnsi"/>
          <w:color w:val="000000"/>
          <w:sz w:val="20"/>
          <w:szCs w:val="20"/>
        </w:rPr>
        <w:t>[0].</w:t>
      </w:r>
      <w:r w:rsidRPr="00304337">
        <w:rPr>
          <w:rFonts w:cstheme="minorHAnsi"/>
          <w:color w:val="0000C0"/>
          <w:sz w:val="20"/>
          <w:szCs w:val="20"/>
        </w:rPr>
        <w:t>length</w:t>
      </w:r>
      <w:r w:rsidRPr="00304337">
        <w:rPr>
          <w:rFonts w:cstheme="minorHAnsi"/>
          <w:color w:val="000000"/>
          <w:sz w:val="20"/>
          <w:szCs w:val="20"/>
        </w:rPr>
        <w:t>) {</w:t>
      </w:r>
    </w:p>
    <w:p w14:paraId="09D176A0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6A3E3E"/>
          <w:sz w:val="20"/>
          <w:szCs w:val="20"/>
        </w:rPr>
        <w:t>totalCost</w:t>
      </w:r>
      <w:r w:rsidRPr="00304337">
        <w:rPr>
          <w:rFonts w:cstheme="minorHAnsi"/>
          <w:color w:val="000000"/>
          <w:sz w:val="20"/>
          <w:szCs w:val="20"/>
        </w:rPr>
        <w:t xml:space="preserve"> += </w:t>
      </w:r>
      <w:r w:rsidRPr="00304337">
        <w:rPr>
          <w:rFonts w:cstheme="minorHAnsi"/>
          <w:color w:val="6A3E3E"/>
          <w:sz w:val="20"/>
          <w:szCs w:val="20"/>
        </w:rPr>
        <w:t>solution</w:t>
      </w:r>
      <w:r w:rsidRPr="00304337">
        <w:rPr>
          <w:rFonts w:cstheme="minorHAnsi"/>
          <w:color w:val="000000"/>
          <w:sz w:val="20"/>
          <w:szCs w:val="20"/>
        </w:rPr>
        <w:t>[</w:t>
      </w:r>
      <w:r w:rsidRPr="00304337">
        <w:rPr>
          <w:rFonts w:cstheme="minorHAnsi"/>
          <w:color w:val="6A3E3E"/>
          <w:sz w:val="20"/>
          <w:szCs w:val="20"/>
        </w:rPr>
        <w:t>i</w:t>
      </w:r>
      <w:r w:rsidRPr="00304337">
        <w:rPr>
          <w:rFonts w:cstheme="minorHAnsi"/>
          <w:color w:val="000000"/>
          <w:sz w:val="20"/>
          <w:szCs w:val="20"/>
        </w:rPr>
        <w:t>][</w:t>
      </w:r>
      <w:r w:rsidRPr="00304337">
        <w:rPr>
          <w:rFonts w:cstheme="minorHAnsi"/>
          <w:color w:val="6A3E3E"/>
          <w:sz w:val="20"/>
          <w:szCs w:val="20"/>
        </w:rPr>
        <w:t>j</w:t>
      </w:r>
      <w:r w:rsidRPr="00304337">
        <w:rPr>
          <w:rFonts w:cstheme="minorHAnsi"/>
          <w:color w:val="000000"/>
          <w:sz w:val="20"/>
          <w:szCs w:val="20"/>
        </w:rPr>
        <w:t xml:space="preserve">] * </w:t>
      </w:r>
      <w:r w:rsidRPr="00304337">
        <w:rPr>
          <w:rFonts w:cstheme="minorHAnsi"/>
          <w:color w:val="6A3E3E"/>
          <w:sz w:val="20"/>
          <w:szCs w:val="20"/>
        </w:rPr>
        <w:t>costs</w:t>
      </w:r>
      <w:r w:rsidRPr="00304337">
        <w:rPr>
          <w:rFonts w:cstheme="minorHAnsi"/>
          <w:color w:val="000000"/>
          <w:sz w:val="20"/>
          <w:szCs w:val="20"/>
        </w:rPr>
        <w:t>[</w:t>
      </w:r>
      <w:r w:rsidRPr="00304337">
        <w:rPr>
          <w:rFonts w:cstheme="minorHAnsi"/>
          <w:color w:val="6A3E3E"/>
          <w:sz w:val="20"/>
          <w:szCs w:val="20"/>
        </w:rPr>
        <w:t>i</w:t>
      </w:r>
      <w:r w:rsidRPr="00304337">
        <w:rPr>
          <w:rFonts w:cstheme="minorHAnsi"/>
          <w:color w:val="000000"/>
          <w:sz w:val="20"/>
          <w:szCs w:val="20"/>
        </w:rPr>
        <w:t>][</w:t>
      </w:r>
      <w:r w:rsidRPr="00304337">
        <w:rPr>
          <w:rFonts w:cstheme="minorHAnsi"/>
          <w:color w:val="6A3E3E"/>
          <w:sz w:val="20"/>
          <w:szCs w:val="20"/>
        </w:rPr>
        <w:t>j</w:t>
      </w:r>
      <w:r w:rsidRPr="00304337">
        <w:rPr>
          <w:rFonts w:cstheme="minorHAnsi"/>
          <w:color w:val="000000"/>
          <w:sz w:val="20"/>
          <w:szCs w:val="20"/>
        </w:rPr>
        <w:t>];</w:t>
      </w:r>
    </w:p>
    <w:p w14:paraId="43C08C5A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  <w:t>}</w:t>
      </w:r>
    </w:p>
    <w:p w14:paraId="4CD52353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  <w:t>}</w:t>
      </w:r>
    </w:p>
    <w:p w14:paraId="27B8FDB2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  <w:t>}</w:t>
      </w:r>
    </w:p>
    <w:p w14:paraId="7EE967A2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5B39A71D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return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color w:val="6A3E3E"/>
          <w:sz w:val="20"/>
          <w:szCs w:val="20"/>
        </w:rPr>
        <w:t>totalCost</w:t>
      </w:r>
      <w:r w:rsidRPr="00304337">
        <w:rPr>
          <w:rFonts w:cstheme="minorHAnsi"/>
          <w:color w:val="000000"/>
          <w:sz w:val="20"/>
          <w:szCs w:val="20"/>
        </w:rPr>
        <w:t>;</w:t>
      </w:r>
    </w:p>
    <w:p w14:paraId="4DCCE7B7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  <w:t>}</w:t>
      </w:r>
    </w:p>
    <w:p w14:paraId="48E22BB3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</w:p>
    <w:p w14:paraId="27B3522A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3F7F5F"/>
          <w:sz w:val="20"/>
          <w:szCs w:val="20"/>
        </w:rPr>
        <w:t xml:space="preserve">// </w:t>
      </w:r>
      <w:r w:rsidRPr="00304337">
        <w:rPr>
          <w:rFonts w:cstheme="minorHAnsi"/>
          <w:color w:val="3F7F5F"/>
          <w:sz w:val="20"/>
          <w:szCs w:val="20"/>
          <w:u w:val="single"/>
        </w:rPr>
        <w:t>Método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para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formatar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um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número</w:t>
      </w:r>
      <w:r w:rsidRPr="00304337">
        <w:rPr>
          <w:rFonts w:cstheme="minorHAnsi"/>
          <w:color w:val="3F7F5F"/>
          <w:sz w:val="20"/>
          <w:szCs w:val="20"/>
        </w:rPr>
        <w:t xml:space="preserve"> decimal </w:t>
      </w:r>
      <w:r w:rsidRPr="00304337">
        <w:rPr>
          <w:rFonts w:cstheme="minorHAnsi"/>
          <w:color w:val="3F7F5F"/>
          <w:sz w:val="20"/>
          <w:szCs w:val="20"/>
          <w:u w:val="single"/>
        </w:rPr>
        <w:t>com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duas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casas</w:t>
      </w:r>
      <w:r w:rsidRPr="00304337">
        <w:rPr>
          <w:rFonts w:cstheme="minorHAnsi"/>
          <w:color w:val="3F7F5F"/>
          <w:sz w:val="20"/>
          <w:szCs w:val="20"/>
        </w:rPr>
        <w:t xml:space="preserve"> </w:t>
      </w:r>
      <w:r w:rsidRPr="00304337">
        <w:rPr>
          <w:rFonts w:cstheme="minorHAnsi"/>
          <w:color w:val="3F7F5F"/>
          <w:sz w:val="20"/>
          <w:szCs w:val="20"/>
          <w:u w:val="single"/>
        </w:rPr>
        <w:t>decimais</w:t>
      </w:r>
    </w:p>
    <w:p w14:paraId="2563CA75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private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b/>
          <w:bCs/>
          <w:color w:val="7F0055"/>
          <w:sz w:val="20"/>
          <w:szCs w:val="20"/>
        </w:rPr>
        <w:t>static</w:t>
      </w:r>
      <w:r w:rsidRPr="00304337">
        <w:rPr>
          <w:rFonts w:cstheme="minorHAnsi"/>
          <w:color w:val="000000"/>
          <w:sz w:val="20"/>
          <w:szCs w:val="20"/>
        </w:rPr>
        <w:t xml:space="preserve"> String formatDecimal(</w:t>
      </w:r>
      <w:r w:rsidRPr="00304337">
        <w:rPr>
          <w:rFonts w:cstheme="minorHAnsi"/>
          <w:b/>
          <w:bCs/>
          <w:color w:val="7F0055"/>
          <w:sz w:val="20"/>
          <w:szCs w:val="20"/>
        </w:rPr>
        <w:t>double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color w:val="6A3E3E"/>
          <w:sz w:val="20"/>
          <w:szCs w:val="20"/>
        </w:rPr>
        <w:t>value</w:t>
      </w:r>
      <w:r w:rsidRPr="00304337">
        <w:rPr>
          <w:rFonts w:cstheme="minorHAnsi"/>
          <w:color w:val="000000"/>
          <w:sz w:val="20"/>
          <w:szCs w:val="20"/>
        </w:rPr>
        <w:t>) {</w:t>
      </w:r>
    </w:p>
    <w:p w14:paraId="005AC300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  <w:t xml:space="preserve">DecimalFormat </w:t>
      </w:r>
      <w:r w:rsidRPr="00304337">
        <w:rPr>
          <w:rFonts w:cstheme="minorHAnsi"/>
          <w:color w:val="6A3E3E"/>
          <w:sz w:val="20"/>
          <w:szCs w:val="20"/>
        </w:rPr>
        <w:t>decimalFormat</w:t>
      </w:r>
      <w:r w:rsidRPr="00304337">
        <w:rPr>
          <w:rFonts w:cstheme="minorHAnsi"/>
          <w:color w:val="000000"/>
          <w:sz w:val="20"/>
          <w:szCs w:val="20"/>
        </w:rPr>
        <w:t xml:space="preserve"> = </w:t>
      </w:r>
      <w:r w:rsidRPr="00304337">
        <w:rPr>
          <w:rFonts w:cstheme="minorHAnsi"/>
          <w:b/>
          <w:bCs/>
          <w:color w:val="7F0055"/>
          <w:sz w:val="20"/>
          <w:szCs w:val="20"/>
        </w:rPr>
        <w:t>new</w:t>
      </w:r>
      <w:r w:rsidRPr="00304337">
        <w:rPr>
          <w:rFonts w:cstheme="minorHAnsi"/>
          <w:color w:val="000000"/>
          <w:sz w:val="20"/>
          <w:szCs w:val="20"/>
        </w:rPr>
        <w:t xml:space="preserve"> DecimalFormat(</w:t>
      </w:r>
      <w:r w:rsidRPr="00304337">
        <w:rPr>
          <w:rFonts w:cstheme="minorHAnsi"/>
          <w:color w:val="2A00FF"/>
          <w:sz w:val="20"/>
          <w:szCs w:val="20"/>
        </w:rPr>
        <w:t>"#,##0.00"</w:t>
      </w:r>
      <w:r w:rsidRPr="00304337">
        <w:rPr>
          <w:rFonts w:cstheme="minorHAnsi"/>
          <w:color w:val="000000"/>
          <w:sz w:val="20"/>
          <w:szCs w:val="20"/>
        </w:rPr>
        <w:t>);</w:t>
      </w:r>
    </w:p>
    <w:p w14:paraId="34F777F8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color w:val="000000"/>
          <w:sz w:val="20"/>
          <w:szCs w:val="20"/>
        </w:rPr>
        <w:tab/>
      </w:r>
      <w:r w:rsidRPr="00304337">
        <w:rPr>
          <w:rFonts w:cstheme="minorHAnsi"/>
          <w:b/>
          <w:bCs/>
          <w:color w:val="7F0055"/>
          <w:sz w:val="20"/>
          <w:szCs w:val="20"/>
        </w:rPr>
        <w:t>return</w:t>
      </w:r>
      <w:r w:rsidRPr="00304337">
        <w:rPr>
          <w:rFonts w:cstheme="minorHAnsi"/>
          <w:color w:val="000000"/>
          <w:sz w:val="20"/>
          <w:szCs w:val="20"/>
        </w:rPr>
        <w:t xml:space="preserve"> </w:t>
      </w:r>
      <w:r w:rsidRPr="00304337">
        <w:rPr>
          <w:rFonts w:cstheme="minorHAnsi"/>
          <w:color w:val="6A3E3E"/>
          <w:sz w:val="20"/>
          <w:szCs w:val="20"/>
        </w:rPr>
        <w:t>decimalFormat</w:t>
      </w:r>
      <w:r w:rsidRPr="00304337">
        <w:rPr>
          <w:rFonts w:cstheme="minorHAnsi"/>
          <w:color w:val="000000"/>
          <w:sz w:val="20"/>
          <w:szCs w:val="20"/>
        </w:rPr>
        <w:t>.format(</w:t>
      </w:r>
      <w:r w:rsidRPr="00304337">
        <w:rPr>
          <w:rFonts w:cstheme="minorHAnsi"/>
          <w:color w:val="6A3E3E"/>
          <w:sz w:val="20"/>
          <w:szCs w:val="20"/>
        </w:rPr>
        <w:t>value</w:t>
      </w:r>
      <w:r w:rsidRPr="00304337">
        <w:rPr>
          <w:rFonts w:cstheme="minorHAnsi"/>
          <w:color w:val="000000"/>
          <w:sz w:val="20"/>
          <w:szCs w:val="20"/>
        </w:rPr>
        <w:t>);</w:t>
      </w:r>
    </w:p>
    <w:p w14:paraId="14C23BF1" w14:textId="77777777" w:rsidR="00304337" w:rsidRPr="00304337" w:rsidRDefault="00304337" w:rsidP="00C42767">
      <w:pPr>
        <w:autoSpaceDE w:val="0"/>
        <w:autoSpaceDN w:val="0"/>
        <w:adjustRightInd w:val="0"/>
        <w:spacing w:after="120" w:line="240" w:lineRule="auto"/>
        <w:rPr>
          <w:rFonts w:cstheme="minorHAnsi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ab/>
        <w:t>}</w:t>
      </w:r>
    </w:p>
    <w:p w14:paraId="197903B0" w14:textId="7A823C0D" w:rsidR="00304337" w:rsidRDefault="00304337" w:rsidP="00C42767">
      <w:pPr>
        <w:spacing w:after="120" w:line="240" w:lineRule="auto"/>
        <w:jc w:val="both"/>
        <w:rPr>
          <w:rFonts w:cstheme="minorHAnsi"/>
          <w:color w:val="000000"/>
          <w:sz w:val="20"/>
          <w:szCs w:val="20"/>
        </w:rPr>
      </w:pPr>
      <w:r w:rsidRPr="00304337">
        <w:rPr>
          <w:rFonts w:cstheme="minorHAnsi"/>
          <w:color w:val="000000"/>
          <w:sz w:val="20"/>
          <w:szCs w:val="20"/>
        </w:rPr>
        <w:t>}</w:t>
      </w:r>
    </w:p>
    <w:p w14:paraId="5001CC9B" w14:textId="77777777" w:rsidR="00744D75" w:rsidRDefault="00744D75" w:rsidP="00C42767">
      <w:pPr>
        <w:spacing w:after="120" w:line="240" w:lineRule="auto"/>
        <w:jc w:val="both"/>
        <w:rPr>
          <w:rFonts w:cstheme="minorHAnsi"/>
          <w:b/>
          <w:bCs/>
          <w:color w:val="auto"/>
          <w:sz w:val="20"/>
          <w:szCs w:val="20"/>
        </w:rPr>
      </w:pPr>
    </w:p>
    <w:p w14:paraId="24CC9441" w14:textId="77777777" w:rsidR="00247B3C" w:rsidRDefault="00247B3C" w:rsidP="00C42767">
      <w:pPr>
        <w:spacing w:after="120" w:line="240" w:lineRule="auto"/>
        <w:jc w:val="both"/>
        <w:rPr>
          <w:rFonts w:cstheme="minorHAnsi"/>
          <w:b/>
          <w:bCs/>
          <w:color w:val="E73454" w:themeColor="accent1"/>
          <w:sz w:val="20"/>
          <w:szCs w:val="20"/>
        </w:rPr>
      </w:pPr>
    </w:p>
    <w:p w14:paraId="72829E66" w14:textId="34FE8F4F" w:rsidR="00247B3C" w:rsidRDefault="00247B3C" w:rsidP="00C42767">
      <w:pPr>
        <w:spacing w:after="120" w:line="240" w:lineRule="auto"/>
        <w:jc w:val="both"/>
        <w:rPr>
          <w:rFonts w:cstheme="minorHAnsi"/>
          <w:b/>
          <w:bCs/>
          <w:color w:val="E73454" w:themeColor="accent1"/>
          <w:sz w:val="20"/>
          <w:szCs w:val="20"/>
        </w:rPr>
      </w:pPr>
      <w:r w:rsidRPr="00247B3C">
        <w:rPr>
          <w:rFonts w:cstheme="minorHAnsi"/>
          <w:b/>
          <w:bCs/>
          <w:color w:val="E73454" w:themeColor="accent1"/>
          <w:sz w:val="20"/>
          <w:szCs w:val="20"/>
        </w:rPr>
        <w:t>Observações a fechar no trabalho</w:t>
      </w:r>
    </w:p>
    <w:p w14:paraId="75FB1F78" w14:textId="77777777" w:rsidR="00D82B23" w:rsidRDefault="00247B3C" w:rsidP="00C42767">
      <w:pPr>
        <w:spacing w:after="120" w:line="240" w:lineRule="auto"/>
        <w:jc w:val="both"/>
        <w:rPr>
          <w:color w:val="E73454" w:themeColor="accent1"/>
        </w:rPr>
      </w:pPr>
      <w:r w:rsidRPr="00D82B23">
        <w:rPr>
          <w:color w:val="E73454" w:themeColor="accent1"/>
        </w:rPr>
        <w:t xml:space="preserve">O que deve ser entregue </w:t>
      </w:r>
    </w:p>
    <w:p w14:paraId="345BB0DC" w14:textId="62F35C55" w:rsidR="00D82B23" w:rsidRDefault="00247B3C" w:rsidP="00C42767">
      <w:pPr>
        <w:spacing w:after="120" w:line="240" w:lineRule="auto"/>
        <w:jc w:val="both"/>
        <w:rPr>
          <w:color w:val="E73454" w:themeColor="accent1"/>
        </w:rPr>
      </w:pPr>
      <w:r w:rsidRPr="00D82B23">
        <w:rPr>
          <w:color w:val="E73454" w:themeColor="accent1"/>
        </w:rPr>
        <w:t xml:space="preserve">• O Link de um vídeo do YouTube de 5 minutos apresentando a solução e contendo obrigatoriamente: </w:t>
      </w:r>
    </w:p>
    <w:p w14:paraId="46007698" w14:textId="77777777" w:rsidR="00D82B23" w:rsidRPr="00D82B23" w:rsidRDefault="00247B3C" w:rsidP="00C42767">
      <w:pPr>
        <w:spacing w:after="120" w:line="240" w:lineRule="auto"/>
        <w:jc w:val="both"/>
        <w:rPr>
          <w:color w:val="000000" w:themeColor="text2"/>
        </w:rPr>
      </w:pPr>
      <w:r w:rsidRPr="00D82B23">
        <w:rPr>
          <w:color w:val="000000" w:themeColor="text2"/>
        </w:rPr>
        <w:t xml:space="preserve">O nome completo de todos os integrantes </w:t>
      </w:r>
    </w:p>
    <w:p w14:paraId="4E57E2E7" w14:textId="77777777" w:rsidR="00D82B23" w:rsidRPr="00D82B23" w:rsidRDefault="00247B3C" w:rsidP="00C42767">
      <w:pPr>
        <w:spacing w:after="120" w:line="240" w:lineRule="auto"/>
        <w:jc w:val="both"/>
        <w:rPr>
          <w:color w:val="000000" w:themeColor="text2"/>
        </w:rPr>
      </w:pPr>
      <w:r w:rsidRPr="00D82B23">
        <w:rPr>
          <w:color w:val="000000" w:themeColor="text2"/>
        </w:rPr>
        <w:t>A descrição do problema</w:t>
      </w:r>
    </w:p>
    <w:p w14:paraId="3F4D5459" w14:textId="77777777" w:rsidR="00D82B23" w:rsidRPr="00D82B23" w:rsidRDefault="00247B3C" w:rsidP="00C42767">
      <w:pPr>
        <w:spacing w:after="120" w:line="240" w:lineRule="auto"/>
        <w:jc w:val="both"/>
        <w:rPr>
          <w:color w:val="000000" w:themeColor="text2"/>
        </w:rPr>
      </w:pPr>
      <w:r w:rsidRPr="00D82B23">
        <w:rPr>
          <w:color w:val="000000" w:themeColor="text2"/>
        </w:rPr>
        <w:t>A modelagem matemática do problema</w:t>
      </w:r>
    </w:p>
    <w:p w14:paraId="2F865C6C" w14:textId="77777777" w:rsidR="00D82B23" w:rsidRPr="00D82B23" w:rsidRDefault="00247B3C" w:rsidP="00C42767">
      <w:pPr>
        <w:spacing w:after="120" w:line="240" w:lineRule="auto"/>
        <w:jc w:val="both"/>
        <w:rPr>
          <w:color w:val="000000" w:themeColor="text2"/>
        </w:rPr>
      </w:pPr>
      <w:r w:rsidRPr="00D82B23">
        <w:rPr>
          <w:color w:val="000000" w:themeColor="text2"/>
        </w:rPr>
        <w:t>A apresentação do algoritmo utilizado</w:t>
      </w:r>
    </w:p>
    <w:p w14:paraId="3D32049D" w14:textId="77777777" w:rsidR="00D82B23" w:rsidRPr="00D82B23" w:rsidRDefault="00247B3C" w:rsidP="00C42767">
      <w:pPr>
        <w:spacing w:after="120" w:line="240" w:lineRule="auto"/>
        <w:jc w:val="both"/>
        <w:rPr>
          <w:color w:val="000000" w:themeColor="text2"/>
        </w:rPr>
      </w:pPr>
      <w:r w:rsidRPr="00D82B23">
        <w:rPr>
          <w:color w:val="000000" w:themeColor="text2"/>
        </w:rPr>
        <w:t>Funcionamento do programa implementado</w:t>
      </w:r>
    </w:p>
    <w:p w14:paraId="35C048CA" w14:textId="77777777" w:rsidR="00D82B23" w:rsidRPr="00D82B23" w:rsidRDefault="00247B3C" w:rsidP="00C42767">
      <w:pPr>
        <w:spacing w:after="120" w:line="240" w:lineRule="auto"/>
        <w:jc w:val="both"/>
        <w:rPr>
          <w:color w:val="000000" w:themeColor="text2"/>
        </w:rPr>
      </w:pPr>
      <w:r w:rsidRPr="00D82B23">
        <w:rPr>
          <w:color w:val="000000" w:themeColor="text2"/>
        </w:rPr>
        <w:t>Execução do código do programa implementado explicando os parâmetros de entrada e os parâmetros de saída (solução)</w:t>
      </w:r>
    </w:p>
    <w:p w14:paraId="4151E931" w14:textId="77777777" w:rsidR="00D82B23" w:rsidRDefault="00247B3C" w:rsidP="00C42767">
      <w:pPr>
        <w:spacing w:after="120" w:line="240" w:lineRule="auto"/>
        <w:jc w:val="both"/>
        <w:rPr>
          <w:color w:val="E73454" w:themeColor="accent1"/>
        </w:rPr>
      </w:pPr>
      <w:r w:rsidRPr="00D82B23">
        <w:rPr>
          <w:color w:val="000000" w:themeColor="text2"/>
        </w:rPr>
        <w:t xml:space="preserve">Interpretação da resposta apresentada após execução do programa </w:t>
      </w:r>
    </w:p>
    <w:p w14:paraId="072AC4E1" w14:textId="77777777" w:rsidR="00D82B23" w:rsidRDefault="00D82B23" w:rsidP="00C42767">
      <w:pPr>
        <w:spacing w:after="120" w:line="240" w:lineRule="auto"/>
        <w:jc w:val="both"/>
        <w:rPr>
          <w:color w:val="E73454" w:themeColor="accent1"/>
        </w:rPr>
      </w:pPr>
    </w:p>
    <w:p w14:paraId="4DA8D7D3" w14:textId="77777777" w:rsidR="00D82B23" w:rsidRDefault="00247B3C" w:rsidP="00C42767">
      <w:pPr>
        <w:spacing w:after="120" w:line="240" w:lineRule="auto"/>
        <w:jc w:val="both"/>
        <w:rPr>
          <w:color w:val="E73454" w:themeColor="accent1"/>
        </w:rPr>
      </w:pPr>
      <w:r w:rsidRPr="00D82B23">
        <w:rPr>
          <w:color w:val="E73454" w:themeColor="accent1"/>
        </w:rPr>
        <w:t xml:space="preserve">• Link do repositório GitHub que deverá conter obrigatoriamente: </w:t>
      </w:r>
    </w:p>
    <w:p w14:paraId="6AE64AAA" w14:textId="77777777" w:rsidR="00D82B23" w:rsidRDefault="00247B3C" w:rsidP="00C42767">
      <w:pPr>
        <w:spacing w:after="120" w:line="240" w:lineRule="auto"/>
        <w:jc w:val="both"/>
        <w:rPr>
          <w:color w:val="E73454" w:themeColor="accent1"/>
        </w:rPr>
      </w:pPr>
      <w:r w:rsidRPr="00D82B23">
        <w:rPr>
          <w:color w:val="E73454" w:themeColor="accent1"/>
        </w:rPr>
        <w:t xml:space="preserve">Um arquivo README.md, contento o nome de todos os integrantes do grupo, a contextualização do problema, a modelagem matemática, um exemplo de solução utilizando o algoritmo implementado e a interpretação dos resultados </w:t>
      </w:r>
    </w:p>
    <w:p w14:paraId="03933169" w14:textId="77777777" w:rsidR="00D82B23" w:rsidRDefault="00247B3C" w:rsidP="00C42767">
      <w:pPr>
        <w:spacing w:after="120" w:line="240" w:lineRule="auto"/>
        <w:jc w:val="both"/>
        <w:rPr>
          <w:color w:val="E73454" w:themeColor="accent1"/>
        </w:rPr>
      </w:pPr>
      <w:r w:rsidRPr="00D82B23">
        <w:rPr>
          <w:color w:val="E73454" w:themeColor="accent1"/>
        </w:rPr>
        <w:t xml:space="preserve">O código completo e todos os arquivos necessários para implementação do algoritmo escolhido para solução do problema. </w:t>
      </w:r>
    </w:p>
    <w:p w14:paraId="349A9DFB" w14:textId="77777777" w:rsidR="00D82B23" w:rsidRDefault="00D82B23" w:rsidP="00C42767">
      <w:pPr>
        <w:spacing w:after="120" w:line="240" w:lineRule="auto"/>
        <w:jc w:val="both"/>
        <w:rPr>
          <w:color w:val="E73454" w:themeColor="accent1"/>
        </w:rPr>
      </w:pPr>
    </w:p>
    <w:p w14:paraId="0CF43F0A" w14:textId="77777777" w:rsidR="00D82B23" w:rsidRDefault="00247B3C" w:rsidP="00C42767">
      <w:pPr>
        <w:spacing w:after="120" w:line="240" w:lineRule="auto"/>
        <w:jc w:val="both"/>
        <w:rPr>
          <w:color w:val="E73454" w:themeColor="accent1"/>
        </w:rPr>
      </w:pPr>
      <w:r w:rsidRPr="00D82B23">
        <w:rPr>
          <w:color w:val="E73454" w:themeColor="accent1"/>
        </w:rPr>
        <w:lastRenderedPageBreak/>
        <w:t xml:space="preserve">Atenção: </w:t>
      </w:r>
    </w:p>
    <w:p w14:paraId="0D2A7E48" w14:textId="77777777" w:rsidR="00D82B23" w:rsidRDefault="00247B3C" w:rsidP="00C42767">
      <w:pPr>
        <w:spacing w:after="120" w:line="240" w:lineRule="auto"/>
        <w:jc w:val="both"/>
        <w:rPr>
          <w:color w:val="E73454" w:themeColor="accent1"/>
        </w:rPr>
      </w:pPr>
      <w:r w:rsidRPr="00D82B23">
        <w:rPr>
          <w:color w:val="E73454" w:themeColor="accent1"/>
        </w:rPr>
        <w:t xml:space="preserve">• Como a solução do problema será resolvida utilizando-se uma linguagem de programação (à escolha do grupo), os problemas apresentados devem possuir um número elevado de variáveis. </w:t>
      </w:r>
    </w:p>
    <w:p w14:paraId="2930B1E9" w14:textId="77777777" w:rsidR="00D82B23" w:rsidRDefault="00247B3C" w:rsidP="00C42767">
      <w:pPr>
        <w:spacing w:after="120" w:line="240" w:lineRule="auto"/>
        <w:jc w:val="both"/>
        <w:rPr>
          <w:color w:val="E73454" w:themeColor="accent1"/>
        </w:rPr>
      </w:pPr>
      <w:r w:rsidRPr="00D82B23">
        <w:rPr>
          <w:color w:val="E73454" w:themeColor="accent1"/>
        </w:rPr>
        <w:t xml:space="preserve">• Não serão aceitos problemas resolvidos utilizando o solver ou ferramentas online, ou seja, somente serão aceitos problemas resolvidos por alguma implementação disponível na literatura. </w:t>
      </w:r>
    </w:p>
    <w:p w14:paraId="67F5DC32" w14:textId="77777777" w:rsidR="00D82B23" w:rsidRDefault="00247B3C" w:rsidP="00C42767">
      <w:pPr>
        <w:spacing w:after="120" w:line="240" w:lineRule="auto"/>
        <w:jc w:val="both"/>
        <w:rPr>
          <w:color w:val="E73454" w:themeColor="accent1"/>
        </w:rPr>
      </w:pPr>
      <w:r w:rsidRPr="00D82B23">
        <w:rPr>
          <w:color w:val="E73454" w:themeColor="accent1"/>
        </w:rPr>
        <w:t xml:space="preserve">• A qualidade do vídeo e do áudio, a coerência e clareza da apresentação também fazem parte da avaliação do trabalho. </w:t>
      </w:r>
    </w:p>
    <w:p w14:paraId="417A638E" w14:textId="77777777" w:rsidR="00D82B23" w:rsidRDefault="00247B3C" w:rsidP="00C42767">
      <w:pPr>
        <w:spacing w:after="120" w:line="240" w:lineRule="auto"/>
        <w:jc w:val="both"/>
        <w:rPr>
          <w:color w:val="E73454" w:themeColor="accent1"/>
        </w:rPr>
      </w:pPr>
      <w:r w:rsidRPr="00D82B23">
        <w:rPr>
          <w:color w:val="E73454" w:themeColor="accent1"/>
        </w:rPr>
        <w:t xml:space="preserve">• A apresentação do vídeo pode ser feita por apenas um dos integrantes do grupo. </w:t>
      </w:r>
    </w:p>
    <w:p w14:paraId="25177488" w14:textId="5E0D5B74" w:rsidR="00247B3C" w:rsidRPr="00D82B23" w:rsidRDefault="00247B3C" w:rsidP="00C42767">
      <w:pPr>
        <w:spacing w:after="120" w:line="240" w:lineRule="auto"/>
        <w:jc w:val="both"/>
        <w:rPr>
          <w:rFonts w:cstheme="minorHAnsi"/>
          <w:b/>
          <w:bCs/>
          <w:color w:val="E73454" w:themeColor="accent1"/>
          <w:sz w:val="20"/>
          <w:szCs w:val="20"/>
        </w:rPr>
      </w:pPr>
      <w:r w:rsidRPr="00D82B23">
        <w:rPr>
          <w:color w:val="E73454" w:themeColor="accent1"/>
        </w:rPr>
        <w:t>• Não utilizar fundo musical alto ou vozes artificiais para apresentação</w:t>
      </w:r>
    </w:p>
    <w:sectPr w:rsidR="00247B3C" w:rsidRPr="00D82B23" w:rsidSect="00AE4575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1701" w:right="1134" w:bottom="1701" w:left="1134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4FC22" w14:textId="77777777" w:rsidR="009E0907" w:rsidRDefault="009E0907">
      <w:pPr>
        <w:spacing w:after="0"/>
      </w:pPr>
      <w:r>
        <w:separator/>
      </w:r>
    </w:p>
    <w:p w14:paraId="5BC9920C" w14:textId="77777777" w:rsidR="009E0907" w:rsidRDefault="009E0907"/>
  </w:endnote>
  <w:endnote w:type="continuationSeparator" w:id="0">
    <w:p w14:paraId="6BA56B5F" w14:textId="77777777" w:rsidR="009E0907" w:rsidRDefault="009E0907">
      <w:pPr>
        <w:spacing w:after="0"/>
      </w:pPr>
      <w:r>
        <w:continuationSeparator/>
      </w:r>
    </w:p>
    <w:p w14:paraId="4415004A" w14:textId="77777777" w:rsidR="009E0907" w:rsidRDefault="009E09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8E3DD" w14:textId="7B8B984E" w:rsidR="0054493C" w:rsidRDefault="0054493C" w:rsidP="0054493C">
    <w:pPr>
      <w:pStyle w:val="Rodap"/>
      <w:ind w:left="6237"/>
    </w:pPr>
  </w:p>
  <w:p w14:paraId="0EAB8E29" w14:textId="72FDC05E" w:rsidR="00E63A04" w:rsidRPr="00E073C9" w:rsidRDefault="00E073C9" w:rsidP="00A43468">
    <w:pPr>
      <w:pStyle w:val="Rodap"/>
      <w:ind w:left="6237"/>
    </w:pPr>
    <w:r w:rsidRPr="0031278C">
      <w:rPr>
        <w:noProof/>
        <w:lang w:bidi="pt-BR"/>
      </w:rPr>
      <mc:AlternateContent>
        <mc:Choice Requires="wpg">
          <w:drawing>
            <wp:anchor distT="0" distB="0" distL="114300" distR="114300" simplePos="0" relativeHeight="251665407" behindDoc="1" locked="0" layoutInCell="1" allowOverlap="1" wp14:anchorId="73FC3474" wp14:editId="2D75375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19" name="Grupo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20" name="Forma livre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orma livre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orma livre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3C2496" id="Grupo 19" o:spid="_x0000_s1026" alt="&quot;&quot;" style="position:absolute;margin-left:0;margin-top:0;width:576.7pt;height:198pt;z-index:-251651073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">
              <v:shape id="Forma livre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orma livre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orma livre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3FEF" w14:textId="77777777" w:rsidR="004C287B" w:rsidRDefault="00000000" w:rsidP="00936859">
    <w:pPr>
      <w:pStyle w:val="Rodap"/>
    </w:pPr>
    <w:sdt>
      <w:sdtPr>
        <w:id w:val="-728384629"/>
        <w:temporary/>
        <w:showingPlcHdr/>
        <w15:appearance w15:val="hidden"/>
      </w:sdtPr>
      <w:sdtContent>
        <w:r w:rsidR="00936859">
          <w:rPr>
            <w:lang w:bidi="pt-BR"/>
          </w:rPr>
          <w:t>Ruas das Flores, 5432</w:t>
        </w:r>
      </w:sdtContent>
    </w:sdt>
  </w:p>
  <w:p w14:paraId="25B49B87" w14:textId="77777777" w:rsidR="00936859" w:rsidRDefault="00000000" w:rsidP="00936859">
    <w:pPr>
      <w:pStyle w:val="Informaesdecontato"/>
    </w:pPr>
    <w:sdt>
      <w:sdtPr>
        <w:id w:val="1668832742"/>
        <w:temporary/>
        <w:showingPlcHdr/>
        <w15:appearance w15:val="hidden"/>
      </w:sdtPr>
      <w:sdtContent>
        <w:r w:rsidR="00936859">
          <w:rPr>
            <w:lang w:bidi="pt-BR"/>
          </w:rPr>
          <w:t>Townsville, State 54321 USA</w:t>
        </w:r>
      </w:sdtContent>
    </w:sdt>
  </w:p>
  <w:p w14:paraId="1CBF4C82" w14:textId="77777777" w:rsidR="00936859" w:rsidRDefault="00000000" w:rsidP="00936859">
    <w:pPr>
      <w:pStyle w:val="Rodap"/>
    </w:pPr>
    <w:sdt>
      <w:sdtPr>
        <w:id w:val="-1152596164"/>
        <w:temporary/>
        <w:showingPlcHdr/>
        <w15:appearance w15:val="hidden"/>
      </w:sdtPr>
      <w:sdtContent>
        <w:r w:rsidR="00936859">
          <w:rPr>
            <w:lang w:bidi="pt-BR"/>
          </w:rPr>
          <w:t>(543) 543-5432 (800) 543-5432</w:t>
        </w:r>
      </w:sdtContent>
    </w:sdt>
  </w:p>
  <w:p w14:paraId="71E6CF1F" w14:textId="77777777" w:rsidR="00936859" w:rsidRDefault="00000000" w:rsidP="00936859">
    <w:pPr>
      <w:pStyle w:val="Rodap"/>
    </w:pPr>
    <w:sdt>
      <w:sdtPr>
        <w:id w:val="-101340984"/>
        <w:temporary/>
        <w:showingPlcHdr/>
        <w15:appearance w15:val="hidden"/>
      </w:sdtPr>
      <w:sdtContent>
        <w:r w:rsidR="00936859">
          <w:rPr>
            <w:lang w:bidi="pt-BR"/>
          </w:rPr>
          <w:t>(543) 543-5433 fax</w:t>
        </w:r>
      </w:sdtContent>
    </w:sdt>
  </w:p>
  <w:p w14:paraId="3EA4C56F" w14:textId="77777777" w:rsidR="008B0076" w:rsidRPr="008B0076" w:rsidRDefault="00000000" w:rsidP="00936859">
    <w:pPr>
      <w:pStyle w:val="Rodap"/>
    </w:pPr>
    <w:sdt>
      <w:sdtPr>
        <w:id w:val="1647011317"/>
        <w:placeholder>
          <w:docPart w:val="AB0589B70D1F46A58F64343E95D478B4"/>
        </w:placeholder>
        <w:temporary/>
        <w:showingPlcHdr/>
        <w15:appearance w15:val="hidden"/>
      </w:sdtPr>
      <w:sdtContent>
        <w:r w:rsidR="00936859">
          <w:rPr>
            <w:lang w:bidi="pt-BR"/>
          </w:rPr>
          <w:t>www.seusiteaqui.com</w:t>
        </w:r>
      </w:sdtContent>
    </w:sdt>
    <w:r w:rsidR="00A62C23" w:rsidRPr="0031278C">
      <w:rPr>
        <w:noProof/>
        <w:lang w:bidi="pt-BR"/>
      </w:rPr>
      <mc:AlternateContent>
        <mc:Choice Requires="wpg">
          <w:drawing>
            <wp:anchor distT="0" distB="0" distL="114300" distR="114300" simplePos="0" relativeHeight="251663359" behindDoc="1" locked="0" layoutInCell="1" allowOverlap="1" wp14:anchorId="4D9C1CA8" wp14:editId="790432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Grup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orma livre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orma livre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orma livre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7D3851" id="Grupo 5" o:spid="_x0000_s1026" alt="&quot;&quot;" style="position:absolute;margin-left:0;margin-top:0;width:576.7pt;height:198pt;z-index:-251653121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">
              <v:shape id="Forma livre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orma livre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orma livre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60BB2" w14:textId="77777777" w:rsidR="009E0907" w:rsidRDefault="009E0907">
      <w:pPr>
        <w:spacing w:after="0"/>
      </w:pPr>
      <w:r>
        <w:separator/>
      </w:r>
    </w:p>
    <w:p w14:paraId="642BA964" w14:textId="77777777" w:rsidR="009E0907" w:rsidRDefault="009E0907"/>
  </w:footnote>
  <w:footnote w:type="continuationSeparator" w:id="0">
    <w:p w14:paraId="13957D88" w14:textId="77777777" w:rsidR="009E0907" w:rsidRDefault="009E0907">
      <w:pPr>
        <w:spacing w:after="0"/>
      </w:pPr>
      <w:r>
        <w:continuationSeparator/>
      </w:r>
    </w:p>
    <w:p w14:paraId="68FD842C" w14:textId="77777777" w:rsidR="009E0907" w:rsidRDefault="009E09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11720" w14:textId="609D45B6" w:rsidR="00247B3C" w:rsidRDefault="00247B3C">
    <w:pPr>
      <w:pStyle w:val="Cabealho"/>
      <w:rPr>
        <w:rFonts w:cstheme="minorHAnsi"/>
        <w:color w:val="auto"/>
        <w:sz w:val="24"/>
      </w:rPr>
    </w:pPr>
    <w:r w:rsidRPr="00247B3C">
      <w:rPr>
        <w:rFonts w:cstheme="minorHAnsi"/>
        <w:noProof/>
        <w:color w:val="auto"/>
        <w:sz w:val="24"/>
      </w:rPr>
      <w:drawing>
        <wp:anchor distT="0" distB="0" distL="114300" distR="114300" simplePos="0" relativeHeight="251666431" behindDoc="1" locked="0" layoutInCell="1" allowOverlap="1" wp14:anchorId="0C8830CF" wp14:editId="1C6DFB45">
          <wp:simplePos x="0" y="0"/>
          <wp:positionH relativeFrom="column">
            <wp:posOffset>-198853</wp:posOffset>
          </wp:positionH>
          <wp:positionV relativeFrom="paragraph">
            <wp:posOffset>-310661</wp:posOffset>
          </wp:positionV>
          <wp:extent cx="1242168" cy="830652"/>
          <wp:effectExtent l="0" t="0" r="0" b="7620"/>
          <wp:wrapTight wrapText="bothSides">
            <wp:wrapPolygon edited="0">
              <wp:start x="0" y="0"/>
              <wp:lineTo x="0" y="21303"/>
              <wp:lineTo x="21202" y="21303"/>
              <wp:lineTo x="21202" y="0"/>
              <wp:lineTo x="0" y="0"/>
            </wp:wrapPolygon>
          </wp:wrapTight>
          <wp:docPr id="70715191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715191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2168" cy="830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theme="minorHAnsi"/>
        <w:color w:val="auto"/>
        <w:sz w:val="24"/>
      </w:rPr>
      <w:t>Pesquisa Operacional</w:t>
    </w:r>
  </w:p>
  <w:p w14:paraId="5161C1FD" w14:textId="77777777" w:rsidR="00247B3C" w:rsidRDefault="00247B3C">
    <w:pPr>
      <w:pStyle w:val="Cabealho"/>
      <w:rPr>
        <w:rFonts w:cstheme="minorHAnsi"/>
        <w:color w:val="auto"/>
        <w:sz w:val="24"/>
      </w:rPr>
    </w:pPr>
    <w:r w:rsidRPr="00247B3C">
      <w:rPr>
        <w:rFonts w:cstheme="minorHAnsi"/>
        <w:color w:val="auto"/>
        <w:sz w:val="24"/>
      </w:rPr>
      <w:t xml:space="preserve">Ciência da Computação </w:t>
    </w:r>
  </w:p>
  <w:p w14:paraId="6DEB6276" w14:textId="147115E6" w:rsidR="00247B3C" w:rsidRPr="00247B3C" w:rsidRDefault="00247B3C">
    <w:pPr>
      <w:pStyle w:val="Cabealho"/>
      <w:rPr>
        <w:rFonts w:cstheme="minorHAnsi"/>
        <w:color w:val="auto"/>
        <w:sz w:val="24"/>
      </w:rPr>
    </w:pPr>
    <w:r w:rsidRPr="00247B3C">
      <w:rPr>
        <w:rFonts w:cstheme="minorHAnsi"/>
        <w:color w:val="auto"/>
        <w:sz w:val="24"/>
      </w:rPr>
      <w:t>Prof. Vinicius von Glehn De Filippo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E571F" w14:textId="77777777" w:rsidR="00E62294" w:rsidRPr="00A62C23" w:rsidRDefault="00A62C23" w:rsidP="00A62C23">
    <w:pPr>
      <w:pStyle w:val="Cabealho"/>
    </w:pPr>
    <w:r>
      <w:rPr>
        <w:noProof/>
        <w:lang w:bidi="pt-BR"/>
      </w:rPr>
      <mc:AlternateContent>
        <mc:Choice Requires="wpg">
          <w:drawing>
            <wp:inline distT="0" distB="0" distL="0" distR="0" wp14:anchorId="04D98996" wp14:editId="287FE5B5">
              <wp:extent cx="2057400" cy="1057275"/>
              <wp:effectExtent l="0" t="0" r="0" b="9525"/>
              <wp:docPr id="2" name="Grup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Grupo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Forma livre 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orma livre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orma livre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Caixa de texto 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1CA207" w14:textId="77777777" w:rsidR="00A62C23" w:rsidRPr="001439FF" w:rsidRDefault="00A62C23" w:rsidP="00A62C23">
                            <w:pPr>
                              <w:pStyle w:val="Logotipo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bidi="pt-BR"/>
                              </w:rPr>
                              <w:t>Consultoria Financeira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4D98996" id="Grupo 2" o:spid="_x0000_s1027" alt="&quot;&quot;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">
              <v:group id="Grupo 9" o:spid="_x0000_s1028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Forma livre 13" o:spid="_x0000_s1029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orma livre 14" o:spid="_x0000_s1030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orma livre 15" o:spid="_x0000_s1031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32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" filled="f" fillcolor="#fffffe" stroked="f" strokecolor="#212120" insetpen="t">
                <v:textbox inset="2.88pt,2.88pt,2.88pt,2.88pt">
                  <w:txbxContent>
                    <w:p w14:paraId="601CA207" w14:textId="77777777" w:rsidR="00A62C23" w:rsidRPr="001439FF" w:rsidRDefault="00A62C23" w:rsidP="00A62C23">
                      <w:pPr>
                        <w:pStyle w:val="Logotipo"/>
                        <w:rPr>
                          <w:lang w:val="en"/>
                        </w:rPr>
                      </w:pPr>
                      <w:r w:rsidRPr="001439FF">
                        <w:rPr>
                          <w:lang w:bidi="pt-BR"/>
                        </w:rPr>
                        <w:t>Consultoria Financeira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44033"/>
    <w:multiLevelType w:val="multilevel"/>
    <w:tmpl w:val="36E4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351639"/>
    <w:multiLevelType w:val="multilevel"/>
    <w:tmpl w:val="80A4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A06D5D"/>
    <w:multiLevelType w:val="hybridMultilevel"/>
    <w:tmpl w:val="A6860A3E"/>
    <w:lvl w:ilvl="0" w:tplc="2BCC9F7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  <w:color w:val="21212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4760B"/>
    <w:multiLevelType w:val="multilevel"/>
    <w:tmpl w:val="BF24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E660B1"/>
    <w:multiLevelType w:val="multilevel"/>
    <w:tmpl w:val="4718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EA702E"/>
    <w:multiLevelType w:val="hybridMultilevel"/>
    <w:tmpl w:val="E08257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36F24"/>
    <w:multiLevelType w:val="hybridMultilevel"/>
    <w:tmpl w:val="3196B1A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6720E"/>
    <w:multiLevelType w:val="multilevel"/>
    <w:tmpl w:val="A46C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9254233">
    <w:abstractNumId w:val="9"/>
  </w:num>
  <w:num w:numId="2" w16cid:durableId="2051606892">
    <w:abstractNumId w:val="7"/>
  </w:num>
  <w:num w:numId="3" w16cid:durableId="2125925644">
    <w:abstractNumId w:val="6"/>
  </w:num>
  <w:num w:numId="4" w16cid:durableId="73934398">
    <w:abstractNumId w:val="5"/>
  </w:num>
  <w:num w:numId="5" w16cid:durableId="865414092">
    <w:abstractNumId w:val="4"/>
  </w:num>
  <w:num w:numId="6" w16cid:durableId="603609008">
    <w:abstractNumId w:val="8"/>
  </w:num>
  <w:num w:numId="7" w16cid:durableId="14695613">
    <w:abstractNumId w:val="3"/>
  </w:num>
  <w:num w:numId="8" w16cid:durableId="1303461490">
    <w:abstractNumId w:val="2"/>
  </w:num>
  <w:num w:numId="9" w16cid:durableId="2076463815">
    <w:abstractNumId w:val="1"/>
  </w:num>
  <w:num w:numId="10" w16cid:durableId="687874349">
    <w:abstractNumId w:val="0"/>
  </w:num>
  <w:num w:numId="11" w16cid:durableId="1597130626">
    <w:abstractNumId w:val="17"/>
  </w:num>
  <w:num w:numId="12" w16cid:durableId="64843618">
    <w:abstractNumId w:val="11"/>
  </w:num>
  <w:num w:numId="13" w16cid:durableId="1637028027">
    <w:abstractNumId w:val="13"/>
  </w:num>
  <w:num w:numId="14" w16cid:durableId="1068844379">
    <w:abstractNumId w:val="15"/>
  </w:num>
  <w:num w:numId="15" w16cid:durableId="1683513977">
    <w:abstractNumId w:val="14"/>
  </w:num>
  <w:num w:numId="16" w16cid:durableId="1397817746">
    <w:abstractNumId w:val="16"/>
  </w:num>
  <w:num w:numId="17" w16cid:durableId="707336830">
    <w:abstractNumId w:val="10"/>
  </w:num>
  <w:num w:numId="18" w16cid:durableId="14211795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3C"/>
    <w:rsid w:val="000115CE"/>
    <w:rsid w:val="00016463"/>
    <w:rsid w:val="0005540D"/>
    <w:rsid w:val="00081195"/>
    <w:rsid w:val="0008262B"/>
    <w:rsid w:val="000828F4"/>
    <w:rsid w:val="000B3C9A"/>
    <w:rsid w:val="000C41F2"/>
    <w:rsid w:val="000F51EC"/>
    <w:rsid w:val="000F7122"/>
    <w:rsid w:val="00145EE5"/>
    <w:rsid w:val="00177783"/>
    <w:rsid w:val="001B4EEF"/>
    <w:rsid w:val="001B689C"/>
    <w:rsid w:val="00200635"/>
    <w:rsid w:val="00243C97"/>
    <w:rsid w:val="00247B3C"/>
    <w:rsid w:val="0025134B"/>
    <w:rsid w:val="00253D27"/>
    <w:rsid w:val="00254E0D"/>
    <w:rsid w:val="002810E3"/>
    <w:rsid w:val="00283073"/>
    <w:rsid w:val="002F5CBE"/>
    <w:rsid w:val="00304337"/>
    <w:rsid w:val="00333D28"/>
    <w:rsid w:val="00334B25"/>
    <w:rsid w:val="00344525"/>
    <w:rsid w:val="00356101"/>
    <w:rsid w:val="00360F84"/>
    <w:rsid w:val="0038000D"/>
    <w:rsid w:val="00385ACF"/>
    <w:rsid w:val="003E039B"/>
    <w:rsid w:val="003E10C7"/>
    <w:rsid w:val="00422757"/>
    <w:rsid w:val="00475D96"/>
    <w:rsid w:val="00477474"/>
    <w:rsid w:val="00480B7F"/>
    <w:rsid w:val="004A1893"/>
    <w:rsid w:val="004C287B"/>
    <w:rsid w:val="004C4A44"/>
    <w:rsid w:val="004F3E04"/>
    <w:rsid w:val="004F71EA"/>
    <w:rsid w:val="005125BB"/>
    <w:rsid w:val="00513741"/>
    <w:rsid w:val="005264AB"/>
    <w:rsid w:val="00537F9C"/>
    <w:rsid w:val="0054493C"/>
    <w:rsid w:val="00572222"/>
    <w:rsid w:val="005D3057"/>
    <w:rsid w:val="005D3DA6"/>
    <w:rsid w:val="005F4EAD"/>
    <w:rsid w:val="006379BC"/>
    <w:rsid w:val="00642E91"/>
    <w:rsid w:val="006A2820"/>
    <w:rsid w:val="006C6CAD"/>
    <w:rsid w:val="006E1C47"/>
    <w:rsid w:val="006E2C69"/>
    <w:rsid w:val="00727B0C"/>
    <w:rsid w:val="00744D75"/>
    <w:rsid w:val="00744EA9"/>
    <w:rsid w:val="00752FC4"/>
    <w:rsid w:val="00757B2E"/>
    <w:rsid w:val="00757E9C"/>
    <w:rsid w:val="00784517"/>
    <w:rsid w:val="007A03BD"/>
    <w:rsid w:val="007B2249"/>
    <w:rsid w:val="007B4C91"/>
    <w:rsid w:val="007C253C"/>
    <w:rsid w:val="007D70F7"/>
    <w:rsid w:val="007E14B0"/>
    <w:rsid w:val="007E1B15"/>
    <w:rsid w:val="007F3D55"/>
    <w:rsid w:val="00830C5F"/>
    <w:rsid w:val="00834A33"/>
    <w:rsid w:val="00851B43"/>
    <w:rsid w:val="00896EE1"/>
    <w:rsid w:val="008B0076"/>
    <w:rsid w:val="008B468F"/>
    <w:rsid w:val="008C1482"/>
    <w:rsid w:val="008C2737"/>
    <w:rsid w:val="008D0AA7"/>
    <w:rsid w:val="00912A0A"/>
    <w:rsid w:val="00936859"/>
    <w:rsid w:val="009425D9"/>
    <w:rsid w:val="009468D3"/>
    <w:rsid w:val="009521C2"/>
    <w:rsid w:val="0096696F"/>
    <w:rsid w:val="00981355"/>
    <w:rsid w:val="0099390D"/>
    <w:rsid w:val="009A039F"/>
    <w:rsid w:val="009B7DD6"/>
    <w:rsid w:val="009E0907"/>
    <w:rsid w:val="009F6FF1"/>
    <w:rsid w:val="00A17117"/>
    <w:rsid w:val="00A179CA"/>
    <w:rsid w:val="00A26E19"/>
    <w:rsid w:val="00A316D3"/>
    <w:rsid w:val="00A43468"/>
    <w:rsid w:val="00A543A3"/>
    <w:rsid w:val="00A5578C"/>
    <w:rsid w:val="00A62C23"/>
    <w:rsid w:val="00A763AE"/>
    <w:rsid w:val="00AC1A6E"/>
    <w:rsid w:val="00AE4575"/>
    <w:rsid w:val="00B3649C"/>
    <w:rsid w:val="00B63133"/>
    <w:rsid w:val="00B854D0"/>
    <w:rsid w:val="00BA1C00"/>
    <w:rsid w:val="00BA46B2"/>
    <w:rsid w:val="00BB0846"/>
    <w:rsid w:val="00BB3C0A"/>
    <w:rsid w:val="00BC0F0A"/>
    <w:rsid w:val="00BD6980"/>
    <w:rsid w:val="00C11980"/>
    <w:rsid w:val="00C37964"/>
    <w:rsid w:val="00C42767"/>
    <w:rsid w:val="00C456D6"/>
    <w:rsid w:val="00C948EA"/>
    <w:rsid w:val="00CB0809"/>
    <w:rsid w:val="00D04123"/>
    <w:rsid w:val="00D06525"/>
    <w:rsid w:val="00D149F1"/>
    <w:rsid w:val="00D17CA3"/>
    <w:rsid w:val="00D36106"/>
    <w:rsid w:val="00D66793"/>
    <w:rsid w:val="00D82B23"/>
    <w:rsid w:val="00DC7840"/>
    <w:rsid w:val="00DF5824"/>
    <w:rsid w:val="00E073C9"/>
    <w:rsid w:val="00E37909"/>
    <w:rsid w:val="00E5646A"/>
    <w:rsid w:val="00E62294"/>
    <w:rsid w:val="00E63A04"/>
    <w:rsid w:val="00E64688"/>
    <w:rsid w:val="00E93364"/>
    <w:rsid w:val="00EB32E9"/>
    <w:rsid w:val="00ED6477"/>
    <w:rsid w:val="00F239AF"/>
    <w:rsid w:val="00F65C15"/>
    <w:rsid w:val="00F71D73"/>
    <w:rsid w:val="00F7204C"/>
    <w:rsid w:val="00F763B1"/>
    <w:rsid w:val="00FA402E"/>
    <w:rsid w:val="00FA669F"/>
    <w:rsid w:val="00FB2956"/>
    <w:rsid w:val="00FB49C2"/>
    <w:rsid w:val="00FE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11A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12120" w:themeColor="text1"/>
        <w:sz w:val="24"/>
        <w:szCs w:val="24"/>
        <w:lang w:val="pt-PT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6D3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D1633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D1633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D0F22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34341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34341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F71EA"/>
    <w:pPr>
      <w:spacing w:after="0"/>
      <w:contextualSpacing/>
      <w:jc w:val="right"/>
    </w:pPr>
    <w:rPr>
      <w:color w:val="E73454" w:themeColor="accent1"/>
      <w:spacing w:val="30"/>
      <w:sz w:val="32"/>
    </w:rPr>
  </w:style>
  <w:style w:type="character" w:customStyle="1" w:styleId="CabealhoChar">
    <w:name w:val="Cabeçalho Char"/>
    <w:basedOn w:val="Fontepargpadro"/>
    <w:link w:val="Cabealho"/>
    <w:uiPriority w:val="99"/>
    <w:rsid w:val="004F71EA"/>
    <w:rPr>
      <w:color w:val="E73454" w:themeColor="accent1"/>
      <w:spacing w:val="30"/>
      <w:sz w:val="32"/>
      <w:lang w:val="en-AU"/>
    </w:rPr>
  </w:style>
  <w:style w:type="paragraph" w:styleId="Rodap">
    <w:name w:val="footer"/>
    <w:basedOn w:val="Normal"/>
    <w:link w:val="RodapChar"/>
    <w:uiPriority w:val="99"/>
    <w:rsid w:val="00E073C9"/>
    <w:pPr>
      <w:spacing w:after="0" w:line="280" w:lineRule="exact"/>
      <w:ind w:left="6480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E073C9"/>
    <w:rPr>
      <w:sz w:val="20"/>
    </w:rPr>
  </w:style>
  <w:style w:type="character" w:styleId="TextodoEspaoReservado">
    <w:name w:val="Placeholder Text"/>
    <w:basedOn w:val="Fontepargpadro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Informaesdecontato">
    <w:name w:val="Informações de contato"/>
    <w:basedOn w:val="Normal"/>
    <w:uiPriority w:val="3"/>
    <w:qFormat/>
    <w:rsid w:val="00E073C9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Data">
    <w:name w:val="Date"/>
    <w:basedOn w:val="Normal"/>
    <w:next w:val="Saudao"/>
    <w:link w:val="DataChar"/>
    <w:uiPriority w:val="4"/>
    <w:unhideWhenUsed/>
    <w:qFormat/>
    <w:pPr>
      <w:spacing w:before="720" w:after="960"/>
    </w:pPr>
  </w:style>
  <w:style w:type="character" w:customStyle="1" w:styleId="DataChar">
    <w:name w:val="Data Char"/>
    <w:basedOn w:val="Fontepargpadro"/>
    <w:link w:val="Data"/>
    <w:uiPriority w:val="4"/>
    <w:rsid w:val="00752FC4"/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254E0D"/>
    <w:pPr>
      <w:spacing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254E0D"/>
    <w:rPr>
      <w:color w:val="auto"/>
    </w:rPr>
  </w:style>
  <w:style w:type="character" w:customStyle="1" w:styleId="Ttulo1Char">
    <w:name w:val="Título 1 Char"/>
    <w:basedOn w:val="Fontepargpadro"/>
    <w:link w:val="Ttulo1"/>
    <w:uiPriority w:val="9"/>
    <w:semiHidden/>
    <w:rsid w:val="00254E0D"/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4E0D"/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table" w:styleId="Tabelacomgrade">
    <w:name w:val="Table Grid"/>
    <w:basedOn w:val="Tabelanormal"/>
    <w:uiPriority w:val="3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fia">
    <w:name w:val="Bibliography"/>
    <w:basedOn w:val="Normal"/>
    <w:next w:val="Normal"/>
    <w:uiPriority w:val="37"/>
    <w:semiHidden/>
    <w:unhideWhenUsed/>
    <w:rsid w:val="00572222"/>
  </w:style>
  <w:style w:type="paragraph" w:styleId="Textoembloco">
    <w:name w:val="Block Text"/>
    <w:basedOn w:val="Normal"/>
    <w:uiPriority w:val="99"/>
    <w:semiHidden/>
    <w:unhideWhenUsed/>
    <w:rsid w:val="000F51EC"/>
    <w:pPr>
      <w:pBdr>
        <w:top w:val="single" w:sz="2" w:space="10" w:color="E73454" w:themeColor="accent1" w:frame="1"/>
        <w:left w:val="single" w:sz="2" w:space="10" w:color="E73454" w:themeColor="accent1" w:frame="1"/>
        <w:bottom w:val="single" w:sz="2" w:space="10" w:color="E73454" w:themeColor="accent1" w:frame="1"/>
        <w:right w:val="single" w:sz="2" w:space="10" w:color="E73454" w:themeColor="accent1" w:frame="1"/>
      </w:pBdr>
      <w:ind w:left="1152" w:right="1152"/>
    </w:pPr>
    <w:rPr>
      <w:rFonts w:eastAsiaTheme="minorEastAsia"/>
      <w:i/>
      <w:iCs/>
      <w:color w:val="BD1633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722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7222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72222"/>
    <w:pPr>
      <w:spacing w:after="3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72222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72222"/>
    <w:pPr>
      <w:spacing w:after="3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tulodoLivro">
    <w:name w:val="Book Title"/>
    <w:basedOn w:val="Fontepargpadro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72222"/>
    <w:pPr>
      <w:spacing w:after="200"/>
    </w:pPr>
    <w:rPr>
      <w:i/>
      <w:iCs/>
      <w:color w:val="000000" w:themeColor="text2"/>
      <w:szCs w:val="18"/>
    </w:rPr>
  </w:style>
  <w:style w:type="table" w:styleId="GradeColorida">
    <w:name w:val="Colorful Grid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1229" w:themeColor="accent1" w:themeShade="99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7F" w:themeColor="accent2" w:themeShade="99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7222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2222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2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ListaEscura">
    <w:name w:val="Dark List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72222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fase">
    <w:name w:val="Emphasis"/>
    <w:basedOn w:val="Fontepargpadro"/>
    <w:uiPriority w:val="20"/>
    <w:semiHidden/>
    <w:qFormat/>
    <w:rsid w:val="00572222"/>
    <w:rPr>
      <w:i/>
      <w:iCs/>
      <w:sz w:val="22"/>
    </w:rPr>
  </w:style>
  <w:style w:type="character" w:styleId="Refdenotadefim">
    <w:name w:val="endnote reference"/>
    <w:basedOn w:val="Fontepargpadro"/>
    <w:uiPriority w:val="99"/>
    <w:semiHidden/>
    <w:unhideWhenUsed/>
    <w:rsid w:val="00572222"/>
    <w:rPr>
      <w:sz w:val="22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72222"/>
    <w:pPr>
      <w:spacing w:after="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Destinatrio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HiperlinkVisitado">
    <w:name w:val="FollowedHyperlink"/>
    <w:basedOn w:val="Fontepargpadro"/>
    <w:uiPriority w:val="99"/>
    <w:semiHidden/>
    <w:unhideWhenUsed/>
    <w:rsid w:val="000F51EC"/>
    <w:rPr>
      <w:color w:val="004E6A" w:themeColor="accent2" w:themeShade="80"/>
      <w:sz w:val="22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572222"/>
    <w:rPr>
      <w:sz w:val="22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72222"/>
    <w:pPr>
      <w:spacing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TabeladeGrade1Clara">
    <w:name w:val="Grid Table 1 Light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A7A7A4" w:themeColor="text1" w:themeTint="66"/>
        <w:left w:val="single" w:sz="4" w:space="0" w:color="A7A7A4" w:themeColor="text1" w:themeTint="66"/>
        <w:bottom w:val="single" w:sz="4" w:space="0" w:color="A7A7A4" w:themeColor="text1" w:themeTint="66"/>
        <w:right w:val="single" w:sz="4" w:space="0" w:color="A7A7A4" w:themeColor="text1" w:themeTint="66"/>
        <w:insideH w:val="single" w:sz="4" w:space="0" w:color="A7A7A4" w:themeColor="text1" w:themeTint="66"/>
        <w:insideV w:val="single" w:sz="4" w:space="0" w:color="A7A7A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5ADBA" w:themeColor="accent1" w:themeTint="66"/>
        <w:left w:val="single" w:sz="4" w:space="0" w:color="F5ADBA" w:themeColor="accent1" w:themeTint="66"/>
        <w:bottom w:val="single" w:sz="4" w:space="0" w:color="F5ADBA" w:themeColor="accent1" w:themeTint="66"/>
        <w:right w:val="single" w:sz="4" w:space="0" w:color="F5ADBA" w:themeColor="accent1" w:themeTint="66"/>
        <w:insideH w:val="single" w:sz="4" w:space="0" w:color="F5ADBA" w:themeColor="accent1" w:themeTint="66"/>
        <w:insideV w:val="single" w:sz="4" w:space="0" w:color="F5ADB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88DFFF" w:themeColor="accent2" w:themeTint="66"/>
        <w:left w:val="single" w:sz="4" w:space="0" w:color="88DFFF" w:themeColor="accent2" w:themeTint="66"/>
        <w:bottom w:val="single" w:sz="4" w:space="0" w:color="88DFFF" w:themeColor="accent2" w:themeTint="66"/>
        <w:right w:val="single" w:sz="4" w:space="0" w:color="88DFFF" w:themeColor="accent2" w:themeTint="66"/>
        <w:insideH w:val="single" w:sz="4" w:space="0" w:color="88DFFF" w:themeColor="accent2" w:themeTint="66"/>
        <w:insideV w:val="single" w:sz="4" w:space="0" w:color="88D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7B7B77" w:themeColor="text1" w:themeTint="99"/>
        <w:bottom w:val="single" w:sz="2" w:space="0" w:color="7B7B77" w:themeColor="text1" w:themeTint="99"/>
        <w:insideH w:val="single" w:sz="2" w:space="0" w:color="7B7B77" w:themeColor="text1" w:themeTint="99"/>
        <w:insideV w:val="single" w:sz="2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7B7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08598" w:themeColor="accent1" w:themeTint="99"/>
        <w:bottom w:val="single" w:sz="2" w:space="0" w:color="F08598" w:themeColor="accent1" w:themeTint="99"/>
        <w:insideH w:val="single" w:sz="2" w:space="0" w:color="F08598" w:themeColor="accent1" w:themeTint="99"/>
        <w:insideV w:val="single" w:sz="2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59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4CCFFF" w:themeColor="accent2" w:themeTint="99"/>
        <w:bottom w:val="single" w:sz="2" w:space="0" w:color="4CCFFF" w:themeColor="accent2" w:themeTint="99"/>
        <w:insideH w:val="single" w:sz="2" w:space="0" w:color="4CCFFF" w:themeColor="accent2" w:themeTint="99"/>
        <w:insideV w:val="single" w:sz="2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2222"/>
    <w:rPr>
      <w:rFonts w:asciiTheme="majorHAnsi" w:eastAsiaTheme="majorEastAsia" w:hAnsiTheme="majorHAnsi" w:cstheme="majorBidi"/>
      <w:i/>
      <w:iCs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2222"/>
    <w:rPr>
      <w:rFonts w:asciiTheme="majorHAnsi" w:eastAsiaTheme="majorEastAsia" w:hAnsiTheme="majorHAnsi" w:cstheme="majorBidi"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2222"/>
    <w:rPr>
      <w:rFonts w:asciiTheme="majorHAnsi" w:eastAsiaTheme="majorEastAsia" w:hAnsiTheme="majorHAnsi" w:cstheme="majorBidi"/>
      <w:i/>
      <w:iCs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2222"/>
    <w:rPr>
      <w:rFonts w:asciiTheme="majorHAnsi" w:eastAsiaTheme="majorEastAsia" w:hAnsiTheme="majorHAnsi" w:cstheme="majorBidi"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2222"/>
    <w:rPr>
      <w:rFonts w:asciiTheme="majorHAnsi" w:eastAsiaTheme="majorEastAsia" w:hAnsiTheme="majorHAnsi" w:cstheme="majorBidi"/>
      <w:i/>
      <w:iCs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AcrnimoHTML">
    <w:name w:val="HTML Acronym"/>
    <w:basedOn w:val="Fontepargpadro"/>
    <w:uiPriority w:val="99"/>
    <w:semiHidden/>
    <w:unhideWhenUsed/>
    <w:rsid w:val="00572222"/>
    <w:rPr>
      <w:sz w:val="22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CitaoHTML">
    <w:name w:val="HTML Cite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CdigoHTML">
    <w:name w:val="HTML Code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TecladoHTML">
    <w:name w:val="HTML Keyboard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xemploHTML">
    <w:name w:val="HTML Sample"/>
    <w:basedOn w:val="Fontepargpadro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Fontepargpadro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0F51EC"/>
    <w:pPr>
      <w:pBdr>
        <w:top w:val="single" w:sz="4" w:space="10" w:color="E73454" w:themeColor="accent1"/>
        <w:bottom w:val="single" w:sz="4" w:space="10" w:color="E73454" w:themeColor="accent1"/>
      </w:pBdr>
      <w:spacing w:before="360"/>
      <w:ind w:left="864" w:right="864"/>
      <w:jc w:val="center"/>
    </w:pPr>
    <w:rPr>
      <w:i/>
      <w:iCs/>
      <w:color w:val="BD1633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0F51EC"/>
    <w:rPr>
      <w:i/>
      <w:iCs/>
      <w:color w:val="BD1633" w:themeColor="accent1" w:themeShade="BF"/>
    </w:rPr>
  </w:style>
  <w:style w:type="character" w:styleId="RefernciaIntensa">
    <w:name w:val="Intense Reference"/>
    <w:basedOn w:val="Fontepargpadro"/>
    <w:uiPriority w:val="32"/>
    <w:semiHidden/>
    <w:qFormat/>
    <w:rsid w:val="000F51EC"/>
    <w:rPr>
      <w:b/>
      <w:bCs/>
      <w:caps w:val="0"/>
      <w:smallCaps/>
      <w:color w:val="BD1633" w:themeColor="accent1" w:themeShade="BF"/>
      <w:spacing w:val="5"/>
      <w:sz w:val="22"/>
    </w:rPr>
  </w:style>
  <w:style w:type="table" w:styleId="GradeClara">
    <w:name w:val="Light Grid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1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1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1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72222"/>
    <w:rPr>
      <w:sz w:val="22"/>
    </w:rPr>
  </w:style>
  <w:style w:type="paragraph" w:styleId="Lista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bottom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bottom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bottom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2120" w:themeColor="text1"/>
          <w:right w:val="single" w:sz="4" w:space="0" w:color="212120" w:themeColor="text1"/>
        </w:tcBorders>
      </w:tcPr>
    </w:tblStylePr>
    <w:tblStylePr w:type="band1Horz">
      <w:tblPr/>
      <w:tcPr>
        <w:tcBorders>
          <w:top w:val="single" w:sz="4" w:space="0" w:color="212120" w:themeColor="text1"/>
          <w:bottom w:val="single" w:sz="4" w:space="0" w:color="2121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2120" w:themeColor="text1"/>
          <w:left w:val="nil"/>
        </w:tcBorders>
      </w:tcPr>
    </w:tblStylePr>
    <w:tblStylePr w:type="swCell">
      <w:tblPr/>
      <w:tcPr>
        <w:tcBorders>
          <w:top w:val="double" w:sz="4" w:space="0" w:color="21212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73454" w:themeColor="accent1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3454" w:themeColor="accent1"/>
          <w:right w:val="single" w:sz="4" w:space="0" w:color="E73454" w:themeColor="accent1"/>
        </w:tcBorders>
      </w:tcPr>
    </w:tblStylePr>
    <w:tblStylePr w:type="band1Horz">
      <w:tblPr/>
      <w:tcPr>
        <w:tcBorders>
          <w:top w:val="single" w:sz="4" w:space="0" w:color="E73454" w:themeColor="accent1"/>
          <w:bottom w:val="single" w:sz="4" w:space="0" w:color="E734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3454" w:themeColor="accent1"/>
          <w:left w:val="nil"/>
        </w:tcBorders>
      </w:tcPr>
    </w:tblStylePr>
    <w:tblStylePr w:type="swCell">
      <w:tblPr/>
      <w:tcPr>
        <w:tcBorders>
          <w:top w:val="double" w:sz="4" w:space="0" w:color="E7345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5" w:themeColor="accent2"/>
          <w:right w:val="single" w:sz="4" w:space="0" w:color="009DD5" w:themeColor="accent2"/>
        </w:tcBorders>
      </w:tcPr>
    </w:tblStylePr>
    <w:tblStylePr w:type="band1Horz">
      <w:tblPr/>
      <w:tcPr>
        <w:tcBorders>
          <w:top w:val="single" w:sz="4" w:space="0" w:color="009DD5" w:themeColor="accent2"/>
          <w:bottom w:val="single" w:sz="4" w:space="0" w:color="009D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5" w:themeColor="accent2"/>
          <w:left w:val="nil"/>
        </w:tcBorders>
      </w:tcPr>
    </w:tblStylePr>
    <w:tblStylePr w:type="swCell">
      <w:tblPr/>
      <w:tcPr>
        <w:tcBorders>
          <w:top w:val="double" w:sz="4" w:space="0" w:color="009DD5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2120" w:themeColor="text1"/>
        <w:left w:val="single" w:sz="24" w:space="0" w:color="212120" w:themeColor="text1"/>
        <w:bottom w:val="single" w:sz="24" w:space="0" w:color="212120" w:themeColor="text1"/>
        <w:right w:val="single" w:sz="24" w:space="0" w:color="212120" w:themeColor="text1"/>
      </w:tblBorders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3454" w:themeColor="accent1"/>
        <w:left w:val="single" w:sz="24" w:space="0" w:color="E73454" w:themeColor="accent1"/>
        <w:bottom w:val="single" w:sz="24" w:space="0" w:color="E73454" w:themeColor="accent1"/>
        <w:right w:val="single" w:sz="24" w:space="0" w:color="E73454" w:themeColor="accent1"/>
      </w:tblBorders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5" w:themeColor="accent2"/>
        <w:left w:val="single" w:sz="24" w:space="0" w:color="009DD5" w:themeColor="accent2"/>
        <w:bottom w:val="single" w:sz="24" w:space="0" w:color="009DD5" w:themeColor="accent2"/>
        <w:right w:val="single" w:sz="24" w:space="0" w:color="009DD5" w:themeColor="accent2"/>
      </w:tblBorders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bottom w:val="single" w:sz="4" w:space="0" w:color="2121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121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E73454" w:themeColor="accent1"/>
        <w:bottom w:val="single" w:sz="4" w:space="0" w:color="E7345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7345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009DD5" w:themeColor="accent2"/>
        <w:bottom w:val="single" w:sz="4" w:space="0" w:color="009DD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21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21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21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21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345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345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345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345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adeMdia1">
    <w:name w:val="Medium Grid 1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  <w:insideV w:val="single" w:sz="8" w:space="0" w:color="595957" w:themeColor="text1" w:themeTint="BF"/>
      </w:tblBorders>
    </w:tblPr>
    <w:tcPr>
      <w:shd w:val="clear" w:color="auto" w:fill="C8C8C7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595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  <w:insideV w:val="single" w:sz="8" w:space="0" w:color="ED667E" w:themeColor="accent1" w:themeTint="BF"/>
      </w:tblBorders>
    </w:tblPr>
    <w:tcPr>
      <w:shd w:val="clear" w:color="auto" w:fill="F9CCD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6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  <w:insideV w:val="single" w:sz="8" w:space="0" w:color="20C3FF" w:themeColor="accent2" w:themeTint="BF"/>
      </w:tblBorders>
    </w:tblPr>
    <w:tcPr>
      <w:shd w:val="clear" w:color="auto" w:fill="B5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C3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sz="6" w:space="0" w:color="212120" w:themeColor="text1"/>
          <w:insideV w:val="single" w:sz="6" w:space="0" w:color="212120" w:themeColor="text1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sz="6" w:space="0" w:color="E73454" w:themeColor="accent1"/>
          <w:insideV w:val="single" w:sz="6" w:space="0" w:color="E73454" w:themeColor="accent1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sz="6" w:space="0" w:color="009DD5" w:themeColor="accent2"/>
          <w:insideV w:val="single" w:sz="6" w:space="0" w:color="009DD5" w:themeColor="accent2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7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918E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CD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9A9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D7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345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34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34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34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SemEspaamento">
    <w:name w:val="No Spacing"/>
    <w:uiPriority w:val="1"/>
    <w:semiHidden/>
    <w:unhideWhenUsed/>
    <w:qFormat/>
    <w:rsid w:val="00572222"/>
    <w:pPr>
      <w:spacing w:after="0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72222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merodepgina">
    <w:name w:val="page number"/>
    <w:basedOn w:val="Fontepargpadro"/>
    <w:uiPriority w:val="99"/>
    <w:semiHidden/>
    <w:unhideWhenUsed/>
    <w:rsid w:val="00572222"/>
    <w:rPr>
      <w:sz w:val="22"/>
    </w:rPr>
  </w:style>
  <w:style w:type="table" w:styleId="SimplesTabela1">
    <w:name w:val="Plain Table 1"/>
    <w:basedOn w:val="Tabelanormal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91918D" w:themeColor="text1" w:themeTint="80"/>
        <w:bottom w:val="single" w:sz="4" w:space="0" w:color="91918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1918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2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1Horz">
      <w:tblPr/>
      <w:tcPr>
        <w:tcBorders>
          <w:top w:val="single" w:sz="4" w:space="0" w:color="91918D" w:themeColor="text1" w:themeTint="80"/>
          <w:bottom w:val="single" w:sz="4" w:space="0" w:color="91918D" w:themeColor="text1" w:themeTint="80"/>
        </w:tcBorders>
      </w:tcPr>
    </w:tblStylePr>
  </w:style>
  <w:style w:type="table" w:styleId="SimplesTabela3">
    <w:name w:val="Plain Table 3"/>
    <w:basedOn w:val="Tabelanormal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918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8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8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8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8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595957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72222"/>
    <w:rPr>
      <w:i/>
      <w:iCs/>
      <w:color w:val="595957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udao">
    <w:name w:val="Salutation"/>
    <w:basedOn w:val="Normal"/>
    <w:next w:val="Normal"/>
    <w:link w:val="SaudaoChar"/>
    <w:uiPriority w:val="5"/>
    <w:qFormat/>
    <w:rsid w:val="00572222"/>
  </w:style>
  <w:style w:type="character" w:customStyle="1" w:styleId="SaudaoChar">
    <w:name w:val="Saudação Char"/>
    <w:basedOn w:val="Fontepargpadro"/>
    <w:link w:val="Saudao"/>
    <w:uiPriority w:val="5"/>
    <w:rsid w:val="00752FC4"/>
  </w:style>
  <w:style w:type="paragraph" w:styleId="Assinatura">
    <w:name w:val="Signature"/>
    <w:basedOn w:val="Normal"/>
    <w:next w:val="Normal"/>
    <w:link w:val="AssinaturaChar"/>
    <w:uiPriority w:val="7"/>
    <w:qFormat/>
    <w:rsid w:val="00254E0D"/>
    <w:pPr>
      <w:contextualSpacing/>
    </w:pPr>
  </w:style>
  <w:style w:type="character" w:customStyle="1" w:styleId="AssinaturaChar">
    <w:name w:val="Assinatura Char"/>
    <w:basedOn w:val="Fontepargpadro"/>
    <w:link w:val="Assinatura"/>
    <w:uiPriority w:val="7"/>
    <w:rsid w:val="00254E0D"/>
    <w:rPr>
      <w:color w:val="auto"/>
    </w:rPr>
  </w:style>
  <w:style w:type="character" w:styleId="Forte">
    <w:name w:val="Strong"/>
    <w:basedOn w:val="Fontepargpadro"/>
    <w:uiPriority w:val="22"/>
    <w:qFormat/>
    <w:rsid w:val="00572222"/>
    <w:rPr>
      <w:b/>
      <w:bCs/>
      <w:sz w:val="22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70706D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572222"/>
    <w:rPr>
      <w:rFonts w:eastAsiaTheme="minorEastAsia"/>
      <w:color w:val="70706D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nfaseSutil">
    <w:name w:val="Subtle Emphasis"/>
    <w:basedOn w:val="Fontepargpadro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RefernciaSutil">
    <w:name w:val="Subtle Reference"/>
    <w:basedOn w:val="Fontepargpadro"/>
    <w:uiPriority w:val="31"/>
    <w:semiHidden/>
    <w:qFormat/>
    <w:rsid w:val="00572222"/>
    <w:rPr>
      <w:smallCaps/>
      <w:color w:val="70706D" w:themeColor="text1" w:themeTint="A5"/>
      <w:sz w:val="22"/>
    </w:rPr>
  </w:style>
  <w:style w:type="table" w:styleId="Tabelacomefeitos3D1">
    <w:name w:val="Table 3D effects 1"/>
    <w:basedOn w:val="Tabela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qFormat/>
    <w:rsid w:val="005722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BD1633" w:themeColor="accent1" w:themeShade="BF"/>
      <w:sz w:val="32"/>
      <w:szCs w:val="32"/>
    </w:rPr>
  </w:style>
  <w:style w:type="paragraph" w:customStyle="1" w:styleId="Logotipo">
    <w:name w:val="Logotipo"/>
    <w:basedOn w:val="Normal"/>
    <w:link w:val="Caracteredelogotipo"/>
    <w:uiPriority w:val="3"/>
    <w:qFormat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styleId="MenoPendente">
    <w:name w:val="Unresolved Mention"/>
    <w:basedOn w:val="Fontepargpadro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Caracteredelogotipo">
    <w:name w:val="Caractere de logotipo"/>
    <w:basedOn w:val="Fontepargpadro"/>
    <w:link w:val="Logotipo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  <w:style w:type="character" w:customStyle="1" w:styleId="katex-mathml">
    <w:name w:val="katex-mathml"/>
    <w:basedOn w:val="Fontepargpadro"/>
    <w:rsid w:val="00016463"/>
  </w:style>
  <w:style w:type="character" w:customStyle="1" w:styleId="mord">
    <w:name w:val="mord"/>
    <w:basedOn w:val="Fontepargpadro"/>
    <w:rsid w:val="00016463"/>
  </w:style>
  <w:style w:type="character" w:customStyle="1" w:styleId="vlist-s">
    <w:name w:val="vlist-s"/>
    <w:basedOn w:val="Fontepargpadro"/>
    <w:rsid w:val="00016463"/>
  </w:style>
  <w:style w:type="character" w:customStyle="1" w:styleId="mrel">
    <w:name w:val="mrel"/>
    <w:basedOn w:val="Fontepargpadro"/>
    <w:rsid w:val="00016463"/>
  </w:style>
  <w:style w:type="character" w:customStyle="1" w:styleId="mclose">
    <w:name w:val="mclose"/>
    <w:basedOn w:val="Fontepargpadro"/>
    <w:rsid w:val="00016463"/>
  </w:style>
  <w:style w:type="character" w:customStyle="1" w:styleId="mop">
    <w:name w:val="mop"/>
    <w:basedOn w:val="Fontepargpadro"/>
    <w:rsid w:val="00016463"/>
  </w:style>
  <w:style w:type="character" w:customStyle="1" w:styleId="mbin">
    <w:name w:val="mbin"/>
    <w:basedOn w:val="Fontepargpadro"/>
    <w:rsid w:val="00016463"/>
  </w:style>
  <w:style w:type="character" w:customStyle="1" w:styleId="mpunct">
    <w:name w:val="mpunct"/>
    <w:basedOn w:val="Fontepargpadro"/>
    <w:rsid w:val="00016463"/>
  </w:style>
  <w:style w:type="character" w:customStyle="1" w:styleId="katex-error">
    <w:name w:val="katex-error"/>
    <w:basedOn w:val="Fontepargpadro"/>
    <w:rsid w:val="00016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54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581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sro\AppData\Roaming\Microsoft\Templates\Papel%20timbrado%20de%20neg&#243;cios%20financeir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0589B70D1F46A58F64343E95D478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DC5816-DEB4-4A85-8658-81452E17B254}"/>
      </w:docPartPr>
      <w:docPartBody>
        <w:p w:rsidR="00A771F0" w:rsidRDefault="00000000">
          <w:pPr>
            <w:pStyle w:val="AB0589B70D1F46A58F64343E95D478B4"/>
          </w:pPr>
          <w:r w:rsidRPr="00A4346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AA"/>
    <w:rsid w:val="00101B5F"/>
    <w:rsid w:val="003D376E"/>
    <w:rsid w:val="003D3FF0"/>
    <w:rsid w:val="009063AE"/>
    <w:rsid w:val="00A4602A"/>
    <w:rsid w:val="00A771F0"/>
    <w:rsid w:val="00D26A20"/>
    <w:rsid w:val="00DD4DAA"/>
    <w:rsid w:val="00E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771F0"/>
    <w:rPr>
      <w:color w:val="2E74B5" w:themeColor="accent5" w:themeShade="BF"/>
      <w:sz w:val="22"/>
    </w:rPr>
  </w:style>
  <w:style w:type="paragraph" w:customStyle="1" w:styleId="AB0589B70D1F46A58F64343E95D478B4">
    <w:name w:val="AB0589B70D1F46A58F64343E95D478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D1C697-EB17-4828-BD83-B57DA0455E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de negócios financeiros</Template>
  <TotalTime>0</TotalTime>
  <Pages>17</Pages>
  <Words>2989</Words>
  <Characters>16141</Characters>
  <Application>Microsoft Office Word</Application>
  <DocSecurity>0</DocSecurity>
  <Lines>134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2023-11-25T12:42:00Z</dcterms:created>
  <dcterms:modified xsi:type="dcterms:W3CDTF">2023-11-26T05:44:00Z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